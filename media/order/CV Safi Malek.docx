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/>
          <w:u w:val="none"/>
          <w:lang w:val="en-IN"/>
        </w:rPr>
      </w:pPr>
      <w:r>
        <w:rPr>
          <w:w w:val="110"/>
          <w:u w:val="thick"/>
        </w:rPr>
        <w:t>S</w:t>
      </w:r>
      <w:r>
        <w:rPr>
          <w:rFonts w:hint="default"/>
          <w:w w:val="110"/>
          <w:u w:val="thick"/>
          <w:lang w:val="en-IN"/>
        </w:rPr>
        <w:t xml:space="preserve">haikh Sohel </w:t>
      </w:r>
    </w:p>
    <w:p>
      <w:pPr>
        <w:pStyle w:val="2"/>
        <w:tabs>
          <w:tab w:val="left" w:pos="5201"/>
        </w:tabs>
        <w:rPr>
          <w:rFonts w:hint="default"/>
          <w:lang w:val="en-IN"/>
        </w:rPr>
      </w:pPr>
      <w:r>
        <w:t>E-mail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"mailto:safimalek71@gmail.com" \h </w:instrText>
      </w:r>
      <w:r>
        <w:fldChar w:fldCharType="separate"/>
      </w:r>
      <w:r>
        <w:t>:s</w:t>
      </w:r>
      <w:r>
        <w:rPr>
          <w:rFonts w:hint="default"/>
          <w:lang w:val="en-IN"/>
        </w:rPr>
        <w:t>haikhsohail1131</w:t>
      </w:r>
      <w:r>
        <w:t>@gmail.com</w:t>
      </w:r>
      <w:r>
        <w:fldChar w:fldCharType="end"/>
      </w:r>
      <w:r>
        <w:tab/>
      </w:r>
      <w:r>
        <w:t>Tel.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(M)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6354621866</w:t>
      </w:r>
    </w:p>
    <w:p>
      <w:pPr>
        <w:pStyle w:val="5"/>
        <w:ind w:left="2645" w:right="2602" w:hanging="5"/>
        <w:jc w:val="center"/>
      </w:pPr>
      <w:r>
        <w:rPr>
          <w:rFonts w:hint="default"/>
          <w:lang w:val="en-IN"/>
        </w:rPr>
        <w:t>2/65/3, Kasai Ni Chali, Behind Anandj Kalyanji Block</w:t>
      </w:r>
      <w:r>
        <w:t>’,</w:t>
      </w:r>
      <w:r>
        <w:rPr>
          <w:rFonts w:hint="default"/>
          <w:lang w:val="en-IN"/>
        </w:rPr>
        <w:t xml:space="preserve"> Behrampura </w:t>
      </w:r>
      <w:bookmarkStart w:id="0" w:name="_GoBack"/>
      <w:bookmarkEnd w:id="0"/>
      <w:r>
        <w:t>,</w:t>
      </w:r>
      <w:r>
        <w:rPr>
          <w:spacing w:val="65"/>
        </w:rPr>
        <w:t xml:space="preserve"> </w:t>
      </w:r>
      <w:r>
        <w:t>Ahmedabad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  <w:r>
        <w:rPr>
          <w:rFonts w:hint="default"/>
          <w:lang w:val="en-IN"/>
        </w:rPr>
        <w:t>80022</w:t>
      </w:r>
      <w:r>
        <w:t>.</w:t>
      </w:r>
    </w:p>
    <w:p>
      <w:pPr>
        <w:spacing w:before="0"/>
        <w:ind w:left="2847" w:right="280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Gujarat,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India.</w:t>
      </w:r>
    </w:p>
    <w:p>
      <w:pPr>
        <w:pStyle w:val="8"/>
        <w:ind w:left="0"/>
        <w:rPr>
          <w:rFonts w:ascii="Arial"/>
          <w:b/>
          <w:sz w:val="23"/>
        </w:rPr>
      </w:pPr>
    </w:p>
    <w:tbl>
      <w:tblPr>
        <w:tblStyle w:val="7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0"/>
        <w:gridCol w:w="3094"/>
        <w:gridCol w:w="779"/>
        <w:gridCol w:w="667"/>
        <w:gridCol w:w="1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610" w:type="dxa"/>
          </w:tcPr>
          <w:p>
            <w:pPr>
              <w:pStyle w:val="12"/>
              <w:tabs>
                <w:tab w:val="left" w:pos="2209"/>
              </w:tabs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D. 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B.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5611" w:type="dxa"/>
            <w:gridSpan w:val="4"/>
          </w:tcPr>
          <w:p>
            <w:pPr>
              <w:pStyle w:val="12"/>
              <w:spacing w:before="10"/>
              <w:ind w:left="320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 xml:space="preserve"> March,</w:t>
            </w:r>
            <w:r>
              <w:rPr>
                <w:spacing w:val="-1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1971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610" w:type="dxa"/>
          </w:tcPr>
          <w:p>
            <w:pPr>
              <w:pStyle w:val="12"/>
              <w:tabs>
                <w:tab w:val="left" w:pos="2209"/>
              </w:tabs>
              <w:spacing w:before="52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5611" w:type="dxa"/>
            <w:gridSpan w:val="4"/>
          </w:tcPr>
          <w:p>
            <w:pPr>
              <w:pStyle w:val="12"/>
              <w:spacing w:before="52"/>
              <w:ind w:left="320"/>
              <w:rPr>
                <w:sz w:val="24"/>
              </w:rPr>
            </w:pPr>
            <w:r>
              <w:rPr>
                <w:sz w:val="24"/>
              </w:rPr>
              <w:t>Married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610" w:type="dxa"/>
          </w:tcPr>
          <w:p>
            <w:pPr>
              <w:pStyle w:val="12"/>
              <w:tabs>
                <w:tab w:val="left" w:pos="2209"/>
              </w:tabs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5611" w:type="dxa"/>
            <w:gridSpan w:val="4"/>
          </w:tcPr>
          <w:p>
            <w:pPr>
              <w:pStyle w:val="12"/>
              <w:spacing w:before="51"/>
              <w:ind w:left="320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Gujarati,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610" w:type="dxa"/>
          </w:tcPr>
          <w:p>
            <w:pPr>
              <w:pStyle w:val="12"/>
              <w:tabs>
                <w:tab w:val="left" w:pos="2209"/>
              </w:tabs>
              <w:spacing w:before="64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5611" w:type="dxa"/>
            <w:gridSpan w:val="4"/>
          </w:tcPr>
          <w:p>
            <w:pPr>
              <w:pStyle w:val="12"/>
              <w:spacing w:before="64" w:line="256" w:lineRule="exact"/>
              <w:ind w:left="320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8221" w:type="dxa"/>
            <w:gridSpan w:val="5"/>
          </w:tcPr>
          <w:p>
            <w:pPr>
              <w:pStyle w:val="12"/>
              <w:spacing w:before="196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sz w:val="28"/>
                <w:u w:val="single"/>
              </w:rPr>
              <w:t>Educational</w:t>
            </w:r>
            <w:r>
              <w:rPr>
                <w:rFonts w:ascii="Georgia"/>
                <w:b/>
                <w:i/>
                <w:spacing w:val="14"/>
                <w:sz w:val="28"/>
                <w:u w:val="single"/>
              </w:rPr>
              <w:t xml:space="preserve"> </w:t>
            </w:r>
            <w:r>
              <w:rPr>
                <w:rFonts w:ascii="Georgia"/>
                <w:b/>
                <w:i/>
                <w:sz w:val="28"/>
                <w:u w:val="single"/>
              </w:rPr>
              <w:t>Qualification</w:t>
            </w:r>
            <w:r>
              <w:rPr>
                <w:rFonts w:ascii="Georgia"/>
                <w:b/>
                <w:i/>
                <w:sz w:val="24"/>
                <w:u w:val="single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2610" w:type="dxa"/>
          </w:tcPr>
          <w:p>
            <w:pPr>
              <w:pStyle w:val="12"/>
              <w:spacing w:before="1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Degree</w:t>
            </w:r>
          </w:p>
          <w:p>
            <w:pPr>
              <w:pStyle w:val="12"/>
              <w:spacing w:before="10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12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M.B.A.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(H.R.)</w:t>
            </w:r>
          </w:p>
        </w:tc>
        <w:tc>
          <w:tcPr>
            <w:tcW w:w="3094" w:type="dxa"/>
          </w:tcPr>
          <w:p>
            <w:pPr>
              <w:pStyle w:val="12"/>
              <w:spacing w:before="137"/>
              <w:ind w:left="3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University</w:t>
            </w:r>
          </w:p>
          <w:p>
            <w:pPr>
              <w:pStyle w:val="12"/>
              <w:spacing w:before="10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12"/>
              <w:spacing w:line="261" w:lineRule="exact"/>
              <w:ind w:left="320"/>
              <w:rPr>
                <w:sz w:val="24"/>
              </w:rPr>
            </w:pPr>
            <w:r>
              <w:rPr>
                <w:sz w:val="24"/>
              </w:rPr>
              <w:t>Madurai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Kamraj University</w:t>
            </w:r>
          </w:p>
        </w:tc>
        <w:tc>
          <w:tcPr>
            <w:tcW w:w="779" w:type="dxa"/>
          </w:tcPr>
          <w:p>
            <w:pPr>
              <w:pStyle w:val="12"/>
              <w:spacing w:before="137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%age</w:t>
            </w:r>
          </w:p>
          <w:p>
            <w:pPr>
              <w:pStyle w:val="12"/>
              <w:spacing w:before="10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12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667" w:type="dxa"/>
          </w:tcPr>
          <w:p>
            <w:pPr>
              <w:pStyle w:val="12"/>
              <w:spacing w:before="10"/>
              <w:ind w:left="0"/>
              <w:rPr>
                <w:rFonts w:ascii="Arial"/>
                <w:b/>
                <w:sz w:val="35"/>
              </w:rPr>
            </w:pPr>
          </w:p>
          <w:p>
            <w:pPr>
              <w:pStyle w:val="12"/>
              <w:ind w:left="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</w:t>
            </w:r>
          </w:p>
        </w:tc>
        <w:tc>
          <w:tcPr>
            <w:tcW w:w="1071" w:type="dxa"/>
          </w:tcPr>
          <w:p>
            <w:pPr>
              <w:pStyle w:val="12"/>
              <w:spacing w:before="137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Passing</w:t>
            </w:r>
          </w:p>
          <w:p>
            <w:pPr>
              <w:pStyle w:val="12"/>
              <w:spacing w:before="10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12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10" w:type="dxa"/>
          </w:tcPr>
          <w:p>
            <w:pPr>
              <w:pStyle w:val="12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C. I.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</w:p>
        </w:tc>
        <w:tc>
          <w:tcPr>
            <w:tcW w:w="3094" w:type="dxa"/>
          </w:tcPr>
          <w:p>
            <w:pPr>
              <w:pStyle w:val="12"/>
              <w:spacing w:line="256" w:lineRule="exact"/>
              <w:ind w:left="320"/>
              <w:rPr>
                <w:sz w:val="24"/>
              </w:rPr>
            </w:pPr>
            <w:r>
              <w:rPr>
                <w:sz w:val="24"/>
              </w:rPr>
              <w:t>IGNOU</w:t>
            </w:r>
          </w:p>
        </w:tc>
        <w:tc>
          <w:tcPr>
            <w:tcW w:w="779" w:type="dxa"/>
          </w:tcPr>
          <w:p>
            <w:pPr>
              <w:pStyle w:val="12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67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  <w:tc>
          <w:tcPr>
            <w:tcW w:w="1071" w:type="dxa"/>
          </w:tcPr>
          <w:p>
            <w:pPr>
              <w:pStyle w:val="12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610" w:type="dxa"/>
          </w:tcPr>
          <w:p>
            <w:pPr>
              <w:pStyle w:val="12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 D. P. E .</w:t>
            </w:r>
          </w:p>
        </w:tc>
        <w:tc>
          <w:tcPr>
            <w:tcW w:w="3094" w:type="dxa"/>
          </w:tcPr>
          <w:p>
            <w:pPr>
              <w:pStyle w:val="12"/>
              <w:spacing w:line="256" w:lineRule="exact"/>
              <w:ind w:left="320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</w:p>
        </w:tc>
        <w:tc>
          <w:tcPr>
            <w:tcW w:w="779" w:type="dxa"/>
          </w:tcPr>
          <w:p>
            <w:pPr>
              <w:pStyle w:val="12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667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  <w:tc>
          <w:tcPr>
            <w:tcW w:w="1071" w:type="dxa"/>
          </w:tcPr>
          <w:p>
            <w:pPr>
              <w:pStyle w:val="12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10" w:type="dxa"/>
          </w:tcPr>
          <w:p>
            <w:pPr>
              <w:pStyle w:val="12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Ed.</w:t>
            </w:r>
          </w:p>
        </w:tc>
        <w:tc>
          <w:tcPr>
            <w:tcW w:w="3094" w:type="dxa"/>
          </w:tcPr>
          <w:p>
            <w:pPr>
              <w:pStyle w:val="12"/>
              <w:spacing w:line="256" w:lineRule="exact"/>
              <w:ind w:left="320"/>
              <w:rPr>
                <w:sz w:val="24"/>
              </w:rPr>
            </w:pPr>
            <w:r>
              <w:rPr>
                <w:sz w:val="24"/>
              </w:rPr>
              <w:t>Ambedakar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Uni.</w:t>
            </w:r>
          </w:p>
        </w:tc>
        <w:tc>
          <w:tcPr>
            <w:tcW w:w="779" w:type="dxa"/>
          </w:tcPr>
          <w:p>
            <w:pPr>
              <w:pStyle w:val="12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667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  <w:tc>
          <w:tcPr>
            <w:tcW w:w="1071" w:type="dxa"/>
          </w:tcPr>
          <w:p>
            <w:pPr>
              <w:pStyle w:val="12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1997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610" w:type="dxa"/>
          </w:tcPr>
          <w:p>
            <w:pPr>
              <w:pStyle w:val="12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(Economics)</w:t>
            </w:r>
          </w:p>
        </w:tc>
        <w:tc>
          <w:tcPr>
            <w:tcW w:w="3094" w:type="dxa"/>
          </w:tcPr>
          <w:p>
            <w:pPr>
              <w:pStyle w:val="12"/>
              <w:spacing w:line="256" w:lineRule="exact"/>
              <w:ind w:left="320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779" w:type="dxa"/>
          </w:tcPr>
          <w:p>
            <w:pPr>
              <w:pStyle w:val="12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667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  <w:tc>
          <w:tcPr>
            <w:tcW w:w="1071" w:type="dxa"/>
          </w:tcPr>
          <w:p>
            <w:pPr>
              <w:pStyle w:val="12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10" w:type="dxa"/>
          </w:tcPr>
          <w:p>
            <w:pPr>
              <w:pStyle w:val="12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(Economics)</w:t>
            </w:r>
          </w:p>
        </w:tc>
        <w:tc>
          <w:tcPr>
            <w:tcW w:w="3094" w:type="dxa"/>
          </w:tcPr>
          <w:p>
            <w:pPr>
              <w:pStyle w:val="12"/>
              <w:spacing w:line="251" w:lineRule="exact"/>
              <w:ind w:left="320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779" w:type="dxa"/>
          </w:tcPr>
          <w:p>
            <w:pPr>
              <w:pStyle w:val="12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667" w:type="dxa"/>
          </w:tcPr>
          <w:p>
            <w:pPr>
              <w:pStyle w:val="12"/>
              <w:ind w:left="0"/>
              <w:rPr>
                <w:sz w:val="20"/>
              </w:rPr>
            </w:pPr>
          </w:p>
        </w:tc>
        <w:tc>
          <w:tcPr>
            <w:tcW w:w="1071" w:type="dxa"/>
          </w:tcPr>
          <w:p>
            <w:pPr>
              <w:pStyle w:val="12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1993</w:t>
            </w:r>
          </w:p>
        </w:tc>
      </w:tr>
    </w:tbl>
    <w:p>
      <w:pPr>
        <w:pStyle w:val="8"/>
        <w:spacing w:before="11"/>
        <w:ind w:left="0"/>
        <w:rPr>
          <w:rFonts w:ascii="Arial"/>
          <w:b/>
          <w:sz w:val="30"/>
        </w:rPr>
      </w:pPr>
    </w:p>
    <w:p>
      <w:pPr>
        <w:spacing w:before="0"/>
        <w:ind w:left="160" w:right="0" w:firstLine="0"/>
        <w:jc w:val="left"/>
        <w:rPr>
          <w:rFonts w:ascii="Georgia"/>
          <w:b/>
          <w:i/>
          <w:sz w:val="28"/>
        </w:rPr>
      </w:pPr>
      <w:r>
        <w:rPr>
          <w:rFonts w:ascii="Georgia"/>
          <w:b/>
          <w:i/>
          <w:sz w:val="28"/>
          <w:u w:val="single"/>
        </w:rPr>
        <w:t>Other</w:t>
      </w:r>
      <w:r>
        <w:rPr>
          <w:rFonts w:ascii="Georgia"/>
          <w:b/>
          <w:i/>
          <w:spacing w:val="7"/>
          <w:sz w:val="28"/>
          <w:u w:val="single"/>
        </w:rPr>
        <w:t xml:space="preserve"> </w:t>
      </w:r>
      <w:r>
        <w:rPr>
          <w:rFonts w:ascii="Georgia"/>
          <w:b/>
          <w:i/>
          <w:sz w:val="28"/>
          <w:u w:val="single"/>
        </w:rPr>
        <w:t>Qualification:</w:t>
      </w:r>
    </w:p>
    <w:p>
      <w:pPr>
        <w:tabs>
          <w:tab w:val="left" w:pos="1923"/>
          <w:tab w:val="left" w:pos="5428"/>
        </w:tabs>
        <w:spacing w:before="29"/>
        <w:ind w:left="160" w:right="2390" w:firstLine="0"/>
        <w:jc w:val="left"/>
        <w:rPr>
          <w:b/>
          <w:sz w:val="24"/>
        </w:rPr>
      </w:pPr>
      <w:r>
        <w:rPr>
          <w:sz w:val="24"/>
        </w:rPr>
        <w:t>Computer Literate (MS Word, Excel, Power point, Corel Draw etc.)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Savvy,</w:t>
      </w:r>
      <w:r>
        <w:rPr>
          <w:sz w:val="24"/>
        </w:rPr>
        <w:tab/>
      </w:r>
      <w:r>
        <w:rPr>
          <w:sz w:val="24"/>
        </w:rPr>
        <w:t>Event Organization,</w:t>
      </w:r>
      <w:r>
        <w:rPr>
          <w:spacing w:val="115"/>
          <w:sz w:val="24"/>
        </w:rPr>
        <w:t xml:space="preserve"> </w:t>
      </w:r>
      <w:r>
        <w:rPr>
          <w:sz w:val="24"/>
        </w:rPr>
        <w:t>Counseling,</w:t>
      </w:r>
      <w:r>
        <w:rPr>
          <w:sz w:val="24"/>
        </w:rPr>
        <w:tab/>
      </w:r>
      <w:r>
        <w:rPr>
          <w:sz w:val="24"/>
        </w:rPr>
        <w:t>Delivering Lecture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Workshop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Teachers and Parents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8"/>
        <w:ind w:left="160" w:right="117"/>
        <w:jc w:val="both"/>
      </w:pPr>
      <w:r>
        <w:t>(Inspirational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Motivational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likes,</w:t>
      </w:r>
      <w:r>
        <w:rPr>
          <w:spacing w:val="-4"/>
        </w:rPr>
        <w:t xml:space="preserve"> </w:t>
      </w:r>
      <w:r>
        <w:t>Emotional</w:t>
      </w:r>
      <w:r>
        <w:rPr>
          <w:spacing w:val="-58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Creativity,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identity, Transactional Analysis, Enhancing creativity among children, Classroom Management,</w:t>
      </w:r>
      <w:r>
        <w:rPr>
          <w:spacing w:val="1"/>
        </w:rPr>
        <w:t xml:space="preserve"> </w:t>
      </w:r>
      <w:r>
        <w:t>Evoking</w:t>
      </w:r>
      <w:r>
        <w:rPr>
          <w:spacing w:val="-4"/>
        </w:rPr>
        <w:t xml:space="preserve"> </w:t>
      </w:r>
      <w:r>
        <w:t>question from</w:t>
      </w:r>
      <w:r>
        <w:rPr>
          <w:spacing w:val="2"/>
        </w:rPr>
        <w:t xml:space="preserve"> </w:t>
      </w:r>
      <w:r>
        <w:t>children etc..)</w:t>
      </w:r>
    </w:p>
    <w:p>
      <w:pPr>
        <w:spacing w:before="221"/>
        <w:ind w:left="160" w:right="0" w:firstLine="0"/>
        <w:jc w:val="both"/>
        <w:rPr>
          <w:rFonts w:ascii="Georgia"/>
          <w:b/>
          <w:i/>
          <w:sz w:val="30"/>
        </w:rPr>
      </w:pPr>
      <w:r>
        <w:rPr>
          <w:rFonts w:ascii="Georgia"/>
          <w:b/>
          <w:i/>
          <w:w w:val="105"/>
          <w:sz w:val="30"/>
          <w:u w:val="single"/>
        </w:rPr>
        <w:t>Visiting</w:t>
      </w:r>
      <w:r>
        <w:rPr>
          <w:rFonts w:ascii="Georgia"/>
          <w:b/>
          <w:i/>
          <w:spacing w:val="10"/>
          <w:w w:val="105"/>
          <w:sz w:val="30"/>
          <w:u w:val="single"/>
        </w:rPr>
        <w:t xml:space="preserve"> </w:t>
      </w:r>
      <w:r>
        <w:rPr>
          <w:rFonts w:ascii="Georgia"/>
          <w:b/>
          <w:i/>
          <w:w w:val="105"/>
          <w:sz w:val="30"/>
          <w:u w:val="single"/>
        </w:rPr>
        <w:t>faculty</w:t>
      </w:r>
      <w:r>
        <w:rPr>
          <w:rFonts w:ascii="Georgia"/>
          <w:b/>
          <w:i/>
          <w:spacing w:val="10"/>
          <w:w w:val="105"/>
          <w:sz w:val="30"/>
          <w:u w:val="single"/>
        </w:rPr>
        <w:t xml:space="preserve"> </w:t>
      </w:r>
      <w:r>
        <w:rPr>
          <w:rFonts w:ascii="Georgia"/>
          <w:b/>
          <w:i/>
          <w:w w:val="105"/>
          <w:sz w:val="30"/>
          <w:u w:val="single"/>
        </w:rPr>
        <w:t>At:</w:t>
      </w:r>
    </w:p>
    <w:p>
      <w:pPr>
        <w:pStyle w:val="11"/>
        <w:numPr>
          <w:ilvl w:val="0"/>
          <w:numId w:val="1"/>
        </w:numPr>
        <w:tabs>
          <w:tab w:val="left" w:pos="880"/>
          <w:tab w:val="left" w:pos="881"/>
        </w:tabs>
        <w:spacing w:before="168" w:after="0" w:line="240" w:lineRule="auto"/>
        <w:ind w:left="880" w:right="1940" w:hanging="360"/>
        <w:jc w:val="left"/>
        <w:rPr>
          <w:rFonts w:ascii="Arial MT" w:hAnsi="Arial MT"/>
          <w:sz w:val="28"/>
        </w:rPr>
      </w:pPr>
      <w:r>
        <w:rPr>
          <w:rFonts w:ascii="Arial" w:hAnsi="Arial"/>
          <w:b/>
          <w:sz w:val="28"/>
          <w:u w:val="thick"/>
        </w:rPr>
        <w:t>Gujarat Law Society, Psychology Department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Teaching in Guidance and Counseling course,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Educational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counseling,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teenage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counseling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family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counseling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etc.</w:t>
      </w:r>
    </w:p>
    <w:p>
      <w:pPr>
        <w:pStyle w:val="4"/>
        <w:numPr>
          <w:ilvl w:val="0"/>
          <w:numId w:val="1"/>
        </w:numPr>
        <w:tabs>
          <w:tab w:val="left" w:pos="880"/>
          <w:tab w:val="left" w:pos="881"/>
        </w:tabs>
        <w:spacing w:before="1" w:after="0" w:line="322" w:lineRule="exact"/>
        <w:ind w:left="880" w:right="0" w:hanging="361"/>
        <w:jc w:val="left"/>
        <w:rPr>
          <w:u w:val="none"/>
        </w:rPr>
      </w:pPr>
      <w:r>
        <w:rPr>
          <w:u w:val="thick"/>
        </w:rPr>
        <w:t>Calorx</w:t>
      </w:r>
      <w:r>
        <w:rPr>
          <w:spacing w:val="-4"/>
          <w:u w:val="thick"/>
        </w:rPr>
        <w:t xml:space="preserve"> </w:t>
      </w:r>
      <w:r>
        <w:rPr>
          <w:u w:val="thick"/>
        </w:rPr>
        <w:t>Teacher’s</w:t>
      </w:r>
      <w:r>
        <w:rPr>
          <w:spacing w:val="-6"/>
          <w:u w:val="thick"/>
        </w:rPr>
        <w:t xml:space="preserve"> </w:t>
      </w:r>
      <w:r>
        <w:rPr>
          <w:u w:val="thick"/>
        </w:rPr>
        <w:t>University</w:t>
      </w:r>
    </w:p>
    <w:p>
      <w:pPr>
        <w:spacing w:before="0" w:line="322" w:lineRule="exact"/>
        <w:ind w:left="88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Teaching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Economics</w:t>
      </w:r>
    </w:p>
    <w:p>
      <w:pPr>
        <w:spacing w:before="0"/>
        <w:ind w:left="88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In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BA,Bed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course,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Main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Economics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subject</w:t>
      </w:r>
    </w:p>
    <w:p>
      <w:pPr>
        <w:pStyle w:val="4"/>
        <w:numPr>
          <w:ilvl w:val="0"/>
          <w:numId w:val="1"/>
        </w:numPr>
        <w:tabs>
          <w:tab w:val="left" w:pos="880"/>
          <w:tab w:val="left" w:pos="881"/>
        </w:tabs>
        <w:spacing w:before="2" w:after="0" w:line="322" w:lineRule="exact"/>
        <w:ind w:left="880" w:right="0" w:hanging="361"/>
        <w:jc w:val="left"/>
        <w:rPr>
          <w:u w:val="none"/>
        </w:rPr>
      </w:pPr>
      <w:r>
        <w:rPr>
          <w:u w:val="thick"/>
        </w:rPr>
        <w:t>IGNOU</w:t>
      </w:r>
    </w:p>
    <w:p>
      <w:pPr>
        <w:spacing w:before="0" w:line="322" w:lineRule="exact"/>
        <w:ind w:left="88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Teaching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Economics</w:t>
      </w:r>
    </w:p>
    <w:p>
      <w:pPr>
        <w:spacing w:before="0" w:line="322" w:lineRule="exact"/>
        <w:ind w:left="88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In MBA,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B.Com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and BPP course</w:t>
      </w:r>
    </w:p>
    <w:p>
      <w:pPr>
        <w:spacing w:after="0" w:line="322" w:lineRule="exact"/>
        <w:jc w:val="left"/>
        <w:rPr>
          <w:rFonts w:ascii="Arial MT"/>
          <w:sz w:val="28"/>
        </w:rPr>
        <w:sectPr>
          <w:type w:val="continuous"/>
          <w:pgSz w:w="12240" w:h="15840"/>
          <w:pgMar w:top="1000" w:right="1320" w:bottom="280" w:left="1280" w:header="720" w:footer="720" w:gutter="0"/>
          <w:cols w:space="720" w:num="1"/>
        </w:sectPr>
      </w:pPr>
    </w:p>
    <w:p>
      <w:pPr>
        <w:spacing w:before="113"/>
        <w:ind w:left="160" w:right="0" w:firstLine="0"/>
        <w:jc w:val="left"/>
        <w:rPr>
          <w:rFonts w:ascii="Georgia"/>
          <w:b/>
          <w:i/>
          <w:sz w:val="28"/>
        </w:rPr>
      </w:pPr>
      <w:r>
        <w:rPr>
          <w:rFonts w:ascii="Georgia"/>
          <w:b/>
          <w:i/>
          <w:w w:val="105"/>
          <w:sz w:val="28"/>
          <w:u w:val="single"/>
        </w:rPr>
        <w:t>WORK</w:t>
      </w:r>
      <w:r>
        <w:rPr>
          <w:rFonts w:ascii="Georgia"/>
          <w:b/>
          <w:i/>
          <w:spacing w:val="5"/>
          <w:w w:val="105"/>
          <w:sz w:val="28"/>
          <w:u w:val="single"/>
        </w:rPr>
        <w:t xml:space="preserve"> </w:t>
      </w:r>
      <w:r>
        <w:rPr>
          <w:rFonts w:ascii="Georgia"/>
          <w:b/>
          <w:i/>
          <w:w w:val="105"/>
          <w:sz w:val="28"/>
          <w:u w:val="single"/>
        </w:rPr>
        <w:t>EXPERIENCE</w:t>
      </w:r>
      <w:r>
        <w:rPr>
          <w:rFonts w:ascii="Georgia"/>
          <w:b/>
          <w:i/>
          <w:w w:val="105"/>
          <w:sz w:val="28"/>
        </w:rPr>
        <w:t>:</w:t>
      </w:r>
    </w:p>
    <w:p>
      <w:pPr>
        <w:tabs>
          <w:tab w:val="left" w:pos="3040"/>
        </w:tabs>
        <w:spacing w:before="146"/>
        <w:ind w:left="880" w:right="3518" w:firstLine="0"/>
        <w:jc w:val="left"/>
        <w:rPr>
          <w:sz w:val="24"/>
        </w:rPr>
      </w:pPr>
      <w:r>
        <w:rPr>
          <w:rFonts w:ascii="Arial"/>
          <w:b/>
          <w:i/>
          <w:sz w:val="24"/>
        </w:rPr>
        <w:t>Presently Working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(from</w:t>
      </w:r>
      <w:r>
        <w:rPr>
          <w:rFonts w:ascii="Arial"/>
          <w:b/>
          <w:i/>
          <w:spacing w:val="2"/>
          <w:sz w:val="24"/>
        </w:rPr>
        <w:t xml:space="preserve"> </w:t>
      </w:r>
      <w:r>
        <w:rPr>
          <w:rFonts w:ascii="Arial"/>
          <w:b/>
          <w:i/>
          <w:sz w:val="24"/>
        </w:rPr>
        <w:t>April, 2018)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sz w:val="24"/>
        </w:rPr>
        <w:t>Organization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Name</w:t>
      </w:r>
      <w:r>
        <w:rPr>
          <w:rFonts w:ascii="Arial"/>
          <w:b/>
          <w:sz w:val="24"/>
          <w:u w:val="thick"/>
        </w:rPr>
        <w:t>: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Shama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school,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Danilimda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b/>
          <w:sz w:val="24"/>
        </w:rPr>
        <w:t>Position :</w:t>
      </w:r>
      <w:r>
        <w:rPr>
          <w:b/>
          <w:sz w:val="24"/>
        </w:rPr>
        <w:tab/>
      </w:r>
      <w:r>
        <w:rPr>
          <w:sz w:val="24"/>
        </w:rPr>
        <w:t>Principal</w:t>
      </w:r>
    </w:p>
    <w:p>
      <w:pPr>
        <w:pStyle w:val="8"/>
        <w:tabs>
          <w:tab w:val="left" w:pos="3040"/>
        </w:tabs>
        <w:ind w:left="3041" w:right="122" w:hanging="2161"/>
        <w:jc w:val="both"/>
      </w:pPr>
      <w:r>
        <w:rPr>
          <w:b/>
        </w:rPr>
        <w:t>Job</w:t>
      </w:r>
      <w:r>
        <w:rPr>
          <w:b/>
          <w:spacing w:val="-1"/>
        </w:rPr>
        <w:t xml:space="preserve"> </w:t>
      </w:r>
      <w:r>
        <w:rPr>
          <w:b/>
        </w:rPr>
        <w:t>Profile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t>Looking</w:t>
      </w:r>
      <w:r>
        <w:rPr>
          <w:spacing w:val="20"/>
        </w:rPr>
        <w:t xml:space="preserve"> </w:t>
      </w:r>
      <w:r>
        <w:t>after</w:t>
      </w:r>
      <w:r>
        <w:rPr>
          <w:spacing w:val="24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school</w:t>
      </w:r>
      <w:r>
        <w:rPr>
          <w:spacing w:val="24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Supervision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inspection</w:t>
      </w:r>
      <w:r>
        <w:rPr>
          <w:spacing w:val="2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activities of teachers, All government work and correspondence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DEO</w:t>
      </w:r>
      <w:r>
        <w:rPr>
          <w:spacing w:val="-1"/>
        </w:rPr>
        <w:t xml:space="preserve"> </w:t>
      </w:r>
      <w:r>
        <w:t>office.</w:t>
      </w:r>
    </w:p>
    <w:p>
      <w:pPr>
        <w:pStyle w:val="5"/>
        <w:tabs>
          <w:tab w:val="left" w:pos="3040"/>
        </w:tabs>
        <w:jc w:val="both"/>
        <w:rPr>
          <w:rFonts w:ascii="Times New Roman"/>
        </w:rPr>
      </w:pPr>
      <w:r>
        <w:rPr>
          <w:rFonts w:ascii="Times New Roman"/>
        </w:rPr>
        <w:t>Location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</w:rPr>
        <w:t>Ahmedabad</w:t>
      </w:r>
    </w:p>
    <w:p>
      <w:pPr>
        <w:pStyle w:val="8"/>
        <w:ind w:left="0"/>
        <w:rPr>
          <w:b/>
        </w:rPr>
      </w:pPr>
    </w:p>
    <w:p>
      <w:pPr>
        <w:spacing w:before="0" w:line="275" w:lineRule="exact"/>
        <w:ind w:left="88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Organization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</w:r>
      <w:r>
        <w:rPr>
          <w:rFonts w:ascii="Arial" w:hAnsi="Arial"/>
          <w:b/>
          <w:sz w:val="24"/>
          <w:u w:val="thick"/>
        </w:rPr>
        <w:t>:</w:t>
      </w:r>
      <w:r>
        <w:rPr>
          <w:rFonts w:ascii="Arial" w:hAnsi="Arial"/>
          <w:b/>
          <w:spacing w:val="-5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CALORX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TEACHERS’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UNIVERSITY</w:t>
      </w:r>
    </w:p>
    <w:p>
      <w:pPr>
        <w:tabs>
          <w:tab w:val="left" w:pos="3040"/>
        </w:tabs>
        <w:spacing w:before="0" w:line="275" w:lineRule="exact"/>
        <w:ind w:left="880" w:right="0" w:firstLine="0"/>
        <w:jc w:val="both"/>
        <w:rPr>
          <w:sz w:val="24"/>
        </w:rPr>
      </w:pPr>
      <w:r>
        <w:rPr>
          <w:b/>
          <w:sz w:val="24"/>
        </w:rPr>
        <w:t>Position :</w:t>
      </w:r>
      <w:r>
        <w:rPr>
          <w:b/>
          <w:sz w:val="24"/>
        </w:rPr>
        <w:tab/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</w:t>
      </w:r>
    </w:p>
    <w:p>
      <w:pPr>
        <w:tabs>
          <w:tab w:val="left" w:pos="3040"/>
        </w:tabs>
        <w:spacing w:before="0"/>
        <w:ind w:left="880" w:right="0" w:firstLine="0"/>
        <w:jc w:val="both"/>
        <w:rPr>
          <w:sz w:val="24"/>
        </w:rPr>
      </w:pPr>
      <w:r>
        <w:rPr>
          <w:b/>
          <w:sz w:val="24"/>
        </w:rPr>
        <w:t>Duration :</w:t>
      </w:r>
      <w:r>
        <w:rPr>
          <w:b/>
          <w:sz w:val="24"/>
        </w:rPr>
        <w:tab/>
      </w:r>
      <w:r>
        <w:rPr>
          <w:sz w:val="24"/>
        </w:rPr>
        <w:t>January,</w:t>
      </w:r>
      <w:r>
        <w:rPr>
          <w:spacing w:val="-1"/>
          <w:sz w:val="24"/>
        </w:rPr>
        <w:t xml:space="preserve"> </w:t>
      </w:r>
      <w:r>
        <w:rPr>
          <w:sz w:val="24"/>
        </w:rPr>
        <w:t>2011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March,</w:t>
      </w:r>
      <w:r>
        <w:rPr>
          <w:spacing w:val="1"/>
          <w:sz w:val="24"/>
        </w:rPr>
        <w:t xml:space="preserve"> </w:t>
      </w:r>
      <w:r>
        <w:rPr>
          <w:sz w:val="24"/>
        </w:rPr>
        <w:t>2018</w:t>
      </w:r>
    </w:p>
    <w:p>
      <w:pPr>
        <w:pStyle w:val="8"/>
        <w:tabs>
          <w:tab w:val="left" w:pos="3040"/>
        </w:tabs>
        <w:ind w:left="3041" w:right="117" w:hanging="2161"/>
        <w:jc w:val="both"/>
      </w:pPr>
      <w:r>
        <w:rPr>
          <w:b/>
        </w:rPr>
        <w:t>Job</w:t>
      </w:r>
      <w:r>
        <w:rPr>
          <w:b/>
          <w:spacing w:val="-1"/>
        </w:rPr>
        <w:t xml:space="preserve"> </w:t>
      </w:r>
      <w:r>
        <w:rPr>
          <w:b/>
        </w:rPr>
        <w:t>Profile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t>Looking</w:t>
      </w:r>
      <w:r>
        <w:rPr>
          <w:spacing w:val="3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administration</w:t>
      </w:r>
      <w:r>
        <w:rPr>
          <w:spacing w:val="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(Housekeeping,</w:t>
      </w:r>
      <w:r>
        <w:rPr>
          <w:spacing w:val="4"/>
        </w:rPr>
        <w:t xml:space="preserve"> </w:t>
      </w:r>
      <w:r>
        <w:t>Building</w:t>
      </w:r>
      <w:r>
        <w:rPr>
          <w:spacing w:val="-58"/>
        </w:rPr>
        <w:t xml:space="preserve"> </w:t>
      </w:r>
      <w:r>
        <w:t>Maintenance, Event Organized, Purchasing, Logistics, etc)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Supervision and inspection of activity teacher, Exam preparation</w:t>
      </w:r>
      <w:r>
        <w:rPr>
          <w:spacing w:val="1"/>
        </w:rPr>
        <w:t xml:space="preserve"> </w:t>
      </w:r>
      <w:r>
        <w:t>and Coordinating teachers and students activities and organized</w:t>
      </w:r>
      <w:r>
        <w:rPr>
          <w:spacing w:val="1"/>
        </w:rPr>
        <w:t xml:space="preserve"> </w:t>
      </w:r>
      <w:r>
        <w:t>workshops for the teachers and students, Organized visit, etc…. PR</w:t>
      </w:r>
      <w:r>
        <w:rPr>
          <w:spacing w:val="-57"/>
        </w:rPr>
        <w:t xml:space="preserve"> </w:t>
      </w:r>
      <w:r>
        <w:t>Work</w:t>
      </w:r>
    </w:p>
    <w:p>
      <w:pPr>
        <w:pStyle w:val="5"/>
        <w:tabs>
          <w:tab w:val="left" w:pos="3040"/>
        </w:tabs>
        <w:spacing w:before="1"/>
        <w:jc w:val="both"/>
        <w:rPr>
          <w:rFonts w:ascii="Times New Roman"/>
        </w:rPr>
      </w:pPr>
      <w:r>
        <w:rPr>
          <w:rFonts w:ascii="Times New Roman"/>
        </w:rPr>
        <w:t>Location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</w:rPr>
        <w:t>Ahmedabad</w:t>
      </w:r>
    </w:p>
    <w:p>
      <w:pPr>
        <w:pStyle w:val="8"/>
        <w:ind w:left="0"/>
        <w:rPr>
          <w:b/>
          <w:sz w:val="22"/>
        </w:rPr>
      </w:pPr>
    </w:p>
    <w:p>
      <w:pPr>
        <w:spacing w:before="1" w:line="275" w:lineRule="exact"/>
        <w:ind w:left="8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Organization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Name: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  <w:u w:val="thick"/>
        </w:rPr>
        <w:t>ANAND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NIKETAN</w:t>
      </w:r>
    </w:p>
    <w:p>
      <w:pPr>
        <w:tabs>
          <w:tab w:val="left" w:pos="3040"/>
        </w:tabs>
        <w:spacing w:before="0" w:line="275" w:lineRule="exact"/>
        <w:ind w:left="880" w:right="0" w:firstLine="0"/>
        <w:jc w:val="both"/>
        <w:rPr>
          <w:sz w:val="24"/>
        </w:rPr>
      </w:pPr>
      <w:r>
        <w:rPr>
          <w:b/>
          <w:sz w:val="24"/>
        </w:rPr>
        <w:t>Position :</w:t>
      </w:r>
      <w:r>
        <w:rPr>
          <w:b/>
          <w:sz w:val="24"/>
        </w:rPr>
        <w:tab/>
      </w:r>
      <w:r>
        <w:rPr>
          <w:sz w:val="24"/>
        </w:rPr>
        <w:t>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Officer &amp;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6"/>
          <w:sz w:val="24"/>
        </w:rPr>
        <w:t xml:space="preserve"> </w:t>
      </w:r>
      <w:r>
        <w:rPr>
          <w:sz w:val="24"/>
        </w:rPr>
        <w:t>Head</w:t>
      </w:r>
    </w:p>
    <w:p>
      <w:pPr>
        <w:tabs>
          <w:tab w:val="left" w:pos="3040"/>
        </w:tabs>
        <w:spacing w:before="0"/>
        <w:ind w:left="880" w:right="0" w:firstLine="0"/>
        <w:jc w:val="both"/>
        <w:rPr>
          <w:sz w:val="24"/>
        </w:rPr>
      </w:pPr>
      <w:r>
        <w:rPr>
          <w:b/>
          <w:sz w:val="24"/>
        </w:rPr>
        <w:t>Duration :</w:t>
      </w:r>
      <w:r>
        <w:rPr>
          <w:b/>
          <w:sz w:val="24"/>
        </w:rPr>
        <w:tab/>
      </w:r>
      <w:r>
        <w:rPr>
          <w:sz w:val="24"/>
        </w:rPr>
        <w:t>January,</w:t>
      </w:r>
      <w:r>
        <w:rPr>
          <w:spacing w:val="-1"/>
          <w:sz w:val="24"/>
        </w:rPr>
        <w:t xml:space="preserve"> </w:t>
      </w:r>
      <w:r>
        <w:rPr>
          <w:sz w:val="24"/>
        </w:rPr>
        <w:t>2009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December,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</w:p>
    <w:p>
      <w:pPr>
        <w:pStyle w:val="8"/>
        <w:tabs>
          <w:tab w:val="left" w:pos="3040"/>
        </w:tabs>
        <w:ind w:left="3041" w:right="117" w:hanging="2161"/>
        <w:jc w:val="both"/>
      </w:pPr>
      <w:r>
        <w:rPr>
          <w:b/>
        </w:rPr>
        <w:t>Job</w:t>
      </w:r>
      <w:r>
        <w:rPr>
          <w:b/>
          <w:spacing w:val="-1"/>
        </w:rPr>
        <w:t xml:space="preserve"> </w:t>
      </w:r>
      <w:r>
        <w:rPr>
          <w:b/>
        </w:rPr>
        <w:t>Profile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t>Looking</w:t>
      </w:r>
      <w:r>
        <w:rPr>
          <w:spacing w:val="3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administration</w:t>
      </w:r>
      <w:r>
        <w:rPr>
          <w:spacing w:val="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(Housekeeping,</w:t>
      </w:r>
      <w:r>
        <w:rPr>
          <w:spacing w:val="4"/>
        </w:rPr>
        <w:t xml:space="preserve"> </w:t>
      </w:r>
      <w:r>
        <w:t>Building</w:t>
      </w:r>
      <w:r>
        <w:rPr>
          <w:spacing w:val="-58"/>
        </w:rPr>
        <w:t xml:space="preserve"> </w:t>
      </w:r>
      <w:r>
        <w:t>Maintenance, Event Organized, Purchasing, Logistics, etc)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Supervision and inspection of activity teacher, Exam preparation</w:t>
      </w:r>
      <w:r>
        <w:rPr>
          <w:spacing w:val="1"/>
        </w:rPr>
        <w:t xml:space="preserve"> </w:t>
      </w:r>
      <w:r>
        <w:t>and Coordinating teachers and students activities and organized</w:t>
      </w:r>
      <w:r>
        <w:rPr>
          <w:spacing w:val="1"/>
        </w:rPr>
        <w:t xml:space="preserve"> </w:t>
      </w:r>
      <w:r>
        <w:t>workshops for the teachers and students, Organized visit, etc…. PR</w:t>
      </w:r>
      <w:r>
        <w:rPr>
          <w:spacing w:val="-57"/>
        </w:rPr>
        <w:t xml:space="preserve"> </w:t>
      </w:r>
      <w:r>
        <w:t>Work</w:t>
      </w:r>
    </w:p>
    <w:p>
      <w:pPr>
        <w:tabs>
          <w:tab w:val="left" w:pos="3040"/>
        </w:tabs>
        <w:spacing w:before="0"/>
        <w:ind w:left="880" w:right="0" w:firstLine="0"/>
        <w:jc w:val="both"/>
        <w:rPr>
          <w:sz w:val="24"/>
        </w:rPr>
      </w:pPr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Shilaj,</w:t>
      </w:r>
      <w:r>
        <w:rPr>
          <w:spacing w:val="-2"/>
          <w:sz w:val="24"/>
        </w:rPr>
        <w:t xml:space="preserve"> </w:t>
      </w:r>
      <w:r>
        <w:rPr>
          <w:sz w:val="24"/>
        </w:rPr>
        <w:t>Ahmedabad</w:t>
      </w:r>
    </w:p>
    <w:p>
      <w:pPr>
        <w:pStyle w:val="8"/>
        <w:spacing w:before="1"/>
        <w:ind w:left="0"/>
      </w:pPr>
    </w:p>
    <w:p>
      <w:pPr>
        <w:pStyle w:val="5"/>
        <w:spacing w:before="1"/>
        <w:ind w:left="3175" w:right="854" w:hanging="2295"/>
      </w:pPr>
      <w:r>
        <w:t>Organization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:</w:t>
      </w:r>
      <w:r>
        <w:rPr>
          <w:u w:val="thick"/>
        </w:rPr>
        <w:t>EKLAVYA</w:t>
      </w:r>
      <w:r>
        <w:rPr>
          <w:spacing w:val="-8"/>
          <w:u w:val="thick"/>
        </w:rPr>
        <w:t xml:space="preserve"> </w:t>
      </w:r>
      <w:r>
        <w:rPr>
          <w:u w:val="thick"/>
        </w:rPr>
        <w:t>INSTITUTE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TEACHER</w:t>
      </w:r>
      <w:r>
        <w:rPr>
          <w:spacing w:val="-2"/>
          <w:u w:val="thick"/>
        </w:rPr>
        <w:t xml:space="preserve"> </w:t>
      </w:r>
      <w:r>
        <w:rPr>
          <w:u w:val="thick"/>
        </w:rPr>
        <w:t>EDUCATION</w:t>
      </w:r>
      <w:r>
        <w:rPr>
          <w:spacing w:val="-64"/>
        </w:rPr>
        <w:t xml:space="preserve"> </w:t>
      </w:r>
      <w:r>
        <w:rPr>
          <w:u w:val="thick"/>
        </w:rPr>
        <w:t>(E.I.T.E.)</w:t>
      </w:r>
    </w:p>
    <w:p>
      <w:pPr>
        <w:tabs>
          <w:tab w:val="left" w:pos="3040"/>
        </w:tabs>
        <w:spacing w:before="0" w:line="275" w:lineRule="exact"/>
        <w:ind w:left="880" w:right="0" w:firstLine="0"/>
        <w:jc w:val="both"/>
        <w:rPr>
          <w:sz w:val="24"/>
        </w:rPr>
      </w:pPr>
      <w:r>
        <w:rPr>
          <w:b/>
          <w:sz w:val="24"/>
        </w:rPr>
        <w:t>Position :</w:t>
      </w:r>
      <w:r>
        <w:rPr>
          <w:b/>
          <w:sz w:val="24"/>
        </w:rPr>
        <w:tab/>
      </w:r>
      <w:r>
        <w:rPr>
          <w:sz w:val="24"/>
        </w:rPr>
        <w:t>Lecturer</w:t>
      </w:r>
    </w:p>
    <w:p>
      <w:pPr>
        <w:tabs>
          <w:tab w:val="left" w:pos="3040"/>
        </w:tabs>
        <w:spacing w:before="0"/>
        <w:ind w:left="880" w:right="0" w:firstLine="0"/>
        <w:jc w:val="both"/>
        <w:rPr>
          <w:sz w:val="24"/>
        </w:rPr>
      </w:pPr>
      <w:r>
        <w:rPr>
          <w:b/>
          <w:sz w:val="24"/>
        </w:rPr>
        <w:t>Duration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1998 to Nov.</w:t>
      </w:r>
      <w:r>
        <w:rPr>
          <w:spacing w:val="1"/>
          <w:sz w:val="24"/>
        </w:rPr>
        <w:t xml:space="preserve"> </w:t>
      </w:r>
      <w:r>
        <w:rPr>
          <w:sz w:val="24"/>
        </w:rPr>
        <w:t>2008</w:t>
      </w:r>
    </w:p>
    <w:p>
      <w:pPr>
        <w:pStyle w:val="8"/>
        <w:tabs>
          <w:tab w:val="left" w:pos="3040"/>
        </w:tabs>
        <w:ind w:left="3041" w:right="121" w:hanging="2161"/>
        <w:jc w:val="both"/>
      </w:pPr>
      <w:r>
        <w:rPr>
          <w:b/>
        </w:rPr>
        <w:t>Job</w:t>
      </w:r>
      <w:r>
        <w:rPr>
          <w:b/>
          <w:spacing w:val="-1"/>
        </w:rPr>
        <w:t xml:space="preserve"> </w:t>
      </w:r>
      <w:r>
        <w:rPr>
          <w:b/>
        </w:rPr>
        <w:t>Profile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t>Taking</w:t>
      </w:r>
      <w:r>
        <w:rPr>
          <w:spacing w:val="54"/>
        </w:rPr>
        <w:t xml:space="preserve"> </w:t>
      </w:r>
      <w:r>
        <w:t>Class,</w:t>
      </w:r>
      <w:r>
        <w:rPr>
          <w:spacing w:val="52"/>
        </w:rPr>
        <w:t xml:space="preserve"> </w:t>
      </w:r>
      <w:r>
        <w:t>Workshops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Primary</w:t>
      </w:r>
      <w:r>
        <w:rPr>
          <w:spacing w:val="50"/>
        </w:rPr>
        <w:t xml:space="preserve"> </w:t>
      </w:r>
      <w:r>
        <w:t>Teachers,</w:t>
      </w:r>
      <w:r>
        <w:rPr>
          <w:spacing w:val="52"/>
        </w:rPr>
        <w:t xml:space="preserve"> </w:t>
      </w:r>
      <w:r>
        <w:t>Curriculum</w:t>
      </w:r>
      <w:r>
        <w:rPr>
          <w:spacing w:val="-58"/>
        </w:rPr>
        <w:t xml:space="preserve"> </w:t>
      </w:r>
      <w:r>
        <w:t>Development, Administration work, Organising workshop for the</w:t>
      </w:r>
      <w:r>
        <w:rPr>
          <w:spacing w:val="1"/>
        </w:rPr>
        <w:t xml:space="preserve"> </w:t>
      </w:r>
      <w:r>
        <w:t>teachers.</w:t>
      </w:r>
    </w:p>
    <w:p>
      <w:pPr>
        <w:tabs>
          <w:tab w:val="left" w:pos="3040"/>
        </w:tabs>
        <w:spacing w:before="0"/>
        <w:ind w:left="880" w:right="0" w:firstLine="0"/>
        <w:jc w:val="both"/>
        <w:rPr>
          <w:sz w:val="24"/>
        </w:rPr>
      </w:pPr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Ahmedabad</w:t>
      </w:r>
    </w:p>
    <w:p>
      <w:pPr>
        <w:pStyle w:val="8"/>
        <w:spacing w:before="1"/>
        <w:ind w:left="0"/>
        <w:rPr>
          <w:sz w:val="22"/>
        </w:rPr>
      </w:pPr>
    </w:p>
    <w:p>
      <w:pPr>
        <w:pStyle w:val="5"/>
        <w:spacing w:line="275" w:lineRule="exact"/>
      </w:pPr>
      <w:r>
        <w:t>Organization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</w:t>
      </w:r>
      <w:r>
        <w:rPr>
          <w:spacing w:val="66"/>
        </w:rPr>
        <w:t xml:space="preserve"> </w:t>
      </w:r>
      <w:r>
        <w:rPr>
          <w:u w:val="thick"/>
        </w:rPr>
        <w:t>DISASTER</w:t>
      </w:r>
      <w:r>
        <w:rPr>
          <w:spacing w:val="-1"/>
          <w:u w:val="thick"/>
        </w:rPr>
        <w:t xml:space="preserve"> </w:t>
      </w:r>
      <w:r>
        <w:rPr>
          <w:u w:val="thick"/>
        </w:rPr>
        <w:t>MITIGATION</w:t>
      </w:r>
      <w:r>
        <w:rPr>
          <w:spacing w:val="-1"/>
          <w:u w:val="thick"/>
        </w:rPr>
        <w:t xml:space="preserve"> </w:t>
      </w:r>
      <w:r>
        <w:rPr>
          <w:u w:val="thick"/>
        </w:rPr>
        <w:t>INSTITUTE</w:t>
      </w:r>
      <w:r>
        <w:rPr>
          <w:spacing w:val="-1"/>
          <w:u w:val="thick"/>
        </w:rPr>
        <w:t xml:space="preserve"> </w:t>
      </w:r>
      <w:r>
        <w:rPr>
          <w:u w:val="thick"/>
        </w:rPr>
        <w:t>(NGO)</w:t>
      </w:r>
    </w:p>
    <w:p>
      <w:pPr>
        <w:tabs>
          <w:tab w:val="left" w:pos="3040"/>
        </w:tabs>
        <w:spacing w:before="0" w:line="275" w:lineRule="exact"/>
        <w:ind w:left="880" w:right="0" w:firstLine="0"/>
        <w:jc w:val="left"/>
        <w:rPr>
          <w:sz w:val="24"/>
        </w:rPr>
      </w:pPr>
      <w:r>
        <w:rPr>
          <w:b/>
          <w:sz w:val="24"/>
        </w:rPr>
        <w:t>Position :</w:t>
      </w:r>
      <w:r>
        <w:rPr>
          <w:b/>
          <w:sz w:val="24"/>
        </w:rPr>
        <w:tab/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Officer,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3"/>
          <w:sz w:val="24"/>
        </w:rPr>
        <w:t xml:space="preserve"> </w:t>
      </w:r>
      <w:r>
        <w:rPr>
          <w:sz w:val="24"/>
        </w:rPr>
        <w:t>Officer</w:t>
      </w:r>
    </w:p>
    <w:p>
      <w:pPr>
        <w:tabs>
          <w:tab w:val="left" w:pos="3040"/>
        </w:tabs>
        <w:spacing w:before="0"/>
        <w:ind w:left="880" w:right="0" w:firstLine="0"/>
        <w:jc w:val="left"/>
        <w:rPr>
          <w:sz w:val="24"/>
        </w:rPr>
      </w:pPr>
      <w:r>
        <w:rPr>
          <w:b/>
          <w:sz w:val="24"/>
        </w:rPr>
        <w:t>Duration :</w:t>
      </w:r>
      <w:r>
        <w:rPr>
          <w:b/>
          <w:sz w:val="24"/>
        </w:rPr>
        <w:tab/>
      </w:r>
      <w:r>
        <w:rPr>
          <w:sz w:val="24"/>
        </w:rPr>
        <w:t>1996</w:t>
      </w:r>
      <w:r>
        <w:rPr>
          <w:spacing w:val="1"/>
          <w:sz w:val="24"/>
        </w:rPr>
        <w:t xml:space="preserve"> </w:t>
      </w:r>
      <w:r>
        <w:rPr>
          <w:sz w:val="24"/>
        </w:rPr>
        <w:t>to 1998</w:t>
      </w:r>
    </w:p>
    <w:p>
      <w:pPr>
        <w:pStyle w:val="8"/>
        <w:tabs>
          <w:tab w:val="left" w:pos="3040"/>
        </w:tabs>
        <w:ind w:left="3041" w:right="124" w:hanging="2161"/>
      </w:pPr>
      <w:r>
        <w:rPr>
          <w:b/>
        </w:rPr>
        <w:t>Job</w:t>
      </w:r>
      <w:r>
        <w:rPr>
          <w:b/>
          <w:spacing w:val="-1"/>
        </w:rPr>
        <w:t xml:space="preserve"> </w:t>
      </w:r>
      <w:r>
        <w:rPr>
          <w:b/>
        </w:rPr>
        <w:t>Profile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t>Project</w:t>
      </w:r>
      <w:r>
        <w:rPr>
          <w:spacing w:val="54"/>
        </w:rPr>
        <w:t xml:space="preserve"> </w:t>
      </w:r>
      <w:r>
        <w:t>work,</w:t>
      </w:r>
      <w:r>
        <w:rPr>
          <w:spacing w:val="55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Analysis,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Entry,</w:t>
      </w:r>
      <w:r>
        <w:rPr>
          <w:spacing w:val="55"/>
        </w:rPr>
        <w:t xml:space="preserve"> </w:t>
      </w:r>
      <w:r>
        <w:t>Documentation,</w:t>
      </w:r>
      <w:r>
        <w:rPr>
          <w:spacing w:val="53"/>
        </w:rPr>
        <w:t xml:space="preserve"> </w:t>
      </w:r>
      <w:r>
        <w:t>Field</w:t>
      </w:r>
      <w:r>
        <w:rPr>
          <w:spacing w:val="-57"/>
        </w:rPr>
        <w:t xml:space="preserve"> </w:t>
      </w:r>
      <w:r>
        <w:t>Work,</w:t>
      </w:r>
      <w:r>
        <w:rPr>
          <w:spacing w:val="58"/>
        </w:rPr>
        <w:t xml:space="preserve"> </w:t>
      </w:r>
      <w:r>
        <w:t>Field Training</w:t>
      </w:r>
      <w:r>
        <w:rPr>
          <w:spacing w:val="-3"/>
        </w:rPr>
        <w:t xml:space="preserve"> </w:t>
      </w:r>
      <w:r>
        <w:t>Program.</w:t>
      </w:r>
    </w:p>
    <w:p>
      <w:pPr>
        <w:tabs>
          <w:tab w:val="left" w:pos="3040"/>
        </w:tabs>
        <w:spacing w:before="0"/>
        <w:ind w:left="880" w:right="0" w:firstLine="0"/>
        <w:jc w:val="left"/>
        <w:rPr>
          <w:sz w:val="24"/>
        </w:rPr>
      </w:pPr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Ahmedabad</w:t>
      </w:r>
    </w:p>
    <w:p>
      <w:pPr>
        <w:spacing w:after="0"/>
        <w:jc w:val="left"/>
        <w:rPr>
          <w:sz w:val="24"/>
        </w:rPr>
        <w:sectPr>
          <w:pgSz w:w="12240" w:h="15840"/>
          <w:pgMar w:top="1000" w:right="1320" w:bottom="280" w:left="1280" w:header="720" w:footer="720" w:gutter="0"/>
          <w:cols w:space="720" w:num="1"/>
        </w:sectPr>
      </w:pPr>
    </w:p>
    <w:p>
      <w:pPr>
        <w:pStyle w:val="3"/>
        <w:spacing w:before="114"/>
        <w:rPr>
          <w:u w:val="none"/>
        </w:rPr>
      </w:pPr>
      <w:r>
        <w:rPr>
          <w:u w:val="single"/>
        </w:rPr>
        <w:t>WORKSHOPS</w:t>
      </w:r>
      <w:r>
        <w:rPr>
          <w:spacing w:val="67"/>
          <w:u w:val="single"/>
        </w:rPr>
        <w:t xml:space="preserve"> </w:t>
      </w:r>
      <w:r>
        <w:rPr>
          <w:u w:val="single"/>
        </w:rPr>
        <w:t>TAKEN</w:t>
      </w:r>
      <w:r>
        <w:rPr>
          <w:spacing w:val="71"/>
          <w:u w:val="single"/>
        </w:rPr>
        <w:t xml:space="preserve"> </w:t>
      </w:r>
      <w:r>
        <w:rPr>
          <w:u w:val="single"/>
        </w:rPr>
        <w:t>FOR</w:t>
      </w:r>
      <w:r>
        <w:rPr>
          <w:spacing w:val="67"/>
          <w:u w:val="single"/>
        </w:rPr>
        <w:t xml:space="preserve"> </w:t>
      </w:r>
      <w:r>
        <w:rPr>
          <w:u w:val="single"/>
        </w:rPr>
        <w:t>THE</w:t>
      </w:r>
      <w:r>
        <w:rPr>
          <w:spacing w:val="74"/>
          <w:u w:val="single"/>
        </w:rPr>
        <w:t xml:space="preserve"> </w:t>
      </w:r>
      <w:r>
        <w:rPr>
          <w:u w:val="single"/>
        </w:rPr>
        <w:t>SCHOOLS</w:t>
      </w:r>
      <w:r>
        <w:rPr>
          <w:spacing w:val="69"/>
          <w:u w:val="none"/>
        </w:rPr>
        <w:t xml:space="preserve"> </w:t>
      </w:r>
      <w:r>
        <w:rPr>
          <w:u w:val="none"/>
        </w:rPr>
        <w:t>:</w:t>
      </w:r>
    </w:p>
    <w:p>
      <w:pPr>
        <w:spacing w:before="58"/>
        <w:ind w:left="880" w:right="0" w:firstLine="0"/>
        <w:jc w:val="left"/>
        <w:rPr>
          <w:rFonts w:ascii="Arial"/>
          <w:b/>
          <w:sz w:val="24"/>
        </w:rPr>
      </w:pPr>
      <w:r>
        <w:rPr>
          <w:rFonts w:ascii="Georgia"/>
          <w:b/>
          <w:i/>
          <w:sz w:val="24"/>
        </w:rPr>
        <w:t>(From</w:t>
      </w:r>
      <w:r>
        <w:rPr>
          <w:rFonts w:ascii="Georgia"/>
          <w:b/>
          <w:i/>
          <w:spacing w:val="10"/>
          <w:sz w:val="24"/>
        </w:rPr>
        <w:t xml:space="preserve"> </w:t>
      </w:r>
      <w:r>
        <w:rPr>
          <w:rFonts w:ascii="Georgia"/>
          <w:b/>
          <w:i/>
          <w:sz w:val="24"/>
        </w:rPr>
        <w:t>E.I.T.E.)</w:t>
      </w:r>
      <w:r>
        <w:rPr>
          <w:rFonts w:ascii="Georgia"/>
          <w:b/>
          <w:i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(Only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major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schools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topics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are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enlisted)</w:t>
      </w:r>
    </w:p>
    <w:p>
      <w:pPr>
        <w:pStyle w:val="8"/>
        <w:ind w:left="0"/>
        <w:rPr>
          <w:rFonts w:ascii="Arial"/>
          <w:b/>
          <w:sz w:val="26"/>
        </w:rPr>
      </w:pP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</w:tabs>
        <w:spacing w:before="0" w:after="0" w:line="240" w:lineRule="auto"/>
        <w:ind w:left="1600" w:right="119" w:hanging="720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Identity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Shree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1"/>
          <w:sz w:val="24"/>
        </w:rPr>
        <w:t xml:space="preserve"> </w:t>
      </w:r>
      <w:r>
        <w:rPr>
          <w:sz w:val="24"/>
        </w:rPr>
        <w:t>Centre</w:t>
      </w:r>
      <w:r>
        <w:rPr>
          <w:spacing w:val="1"/>
          <w:sz w:val="24"/>
        </w:rPr>
        <w:t xml:space="preserve"> </w:t>
      </w:r>
      <w:r>
        <w:rPr>
          <w:sz w:val="24"/>
        </w:rPr>
        <w:t>School,</w:t>
      </w:r>
      <w:r>
        <w:rPr>
          <w:spacing w:val="-57"/>
          <w:sz w:val="24"/>
        </w:rPr>
        <w:t xml:space="preserve"> </w:t>
      </w:r>
      <w:r>
        <w:rPr>
          <w:sz w:val="24"/>
        </w:rPr>
        <w:t>Aadariyana,</w:t>
      </w:r>
      <w:r>
        <w:rPr>
          <w:spacing w:val="-1"/>
          <w:sz w:val="24"/>
        </w:rPr>
        <w:t xml:space="preserve"> </w:t>
      </w:r>
      <w:r>
        <w:rPr>
          <w:sz w:val="24"/>
        </w:rPr>
        <w:t>Dist. :</w:t>
      </w:r>
      <w:r>
        <w:rPr>
          <w:spacing w:val="-1"/>
          <w:sz w:val="24"/>
        </w:rPr>
        <w:t xml:space="preserve"> </w:t>
      </w:r>
      <w:r>
        <w:rPr>
          <w:sz w:val="24"/>
        </w:rPr>
        <w:t>Surendranagar, 2001-2003 (Two year twice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month)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  <w:tab w:val="left" w:pos="2401"/>
          <w:tab w:val="left" w:pos="3373"/>
          <w:tab w:val="left" w:pos="3880"/>
          <w:tab w:val="left" w:pos="5627"/>
          <w:tab w:val="left" w:pos="6080"/>
          <w:tab w:val="left" w:pos="6888"/>
          <w:tab w:val="left" w:pos="7782"/>
          <w:tab w:val="left" w:pos="8794"/>
        </w:tabs>
        <w:spacing w:before="0" w:after="0" w:line="240" w:lineRule="auto"/>
        <w:ind w:left="1600" w:right="117" w:hanging="720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i/>
          <w:sz w:val="24"/>
        </w:rPr>
        <w:t>Balako</w:t>
      </w:r>
      <w:r>
        <w:rPr>
          <w:i/>
          <w:sz w:val="24"/>
        </w:rPr>
        <w:tab/>
      </w:r>
      <w:r>
        <w:rPr>
          <w:i/>
          <w:sz w:val="24"/>
        </w:rPr>
        <w:t>ma</w:t>
      </w:r>
      <w:r>
        <w:rPr>
          <w:i/>
          <w:sz w:val="24"/>
        </w:rPr>
        <w:tab/>
      </w:r>
      <w:r>
        <w:rPr>
          <w:i/>
          <w:sz w:val="24"/>
        </w:rPr>
        <w:t>Sarjanatmakata</w:t>
      </w:r>
      <w:r>
        <w:rPr>
          <w:i/>
          <w:sz w:val="24"/>
        </w:rPr>
        <w:tab/>
      </w:r>
      <w:r>
        <w:rPr>
          <w:i/>
          <w:sz w:val="24"/>
        </w:rPr>
        <w:t>no</w:t>
      </w:r>
      <w:r>
        <w:rPr>
          <w:i/>
          <w:sz w:val="24"/>
        </w:rPr>
        <w:tab/>
      </w:r>
      <w:r>
        <w:rPr>
          <w:i/>
          <w:sz w:val="24"/>
        </w:rPr>
        <w:t>Vikas,</w:t>
      </w:r>
      <w:r>
        <w:rPr>
          <w:i/>
          <w:sz w:val="24"/>
        </w:rPr>
        <w:tab/>
      </w:r>
      <w:r>
        <w:rPr>
          <w:b/>
          <w:sz w:val="24"/>
        </w:rPr>
        <w:t>School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Sunrise</w:t>
      </w:r>
      <w:r>
        <w:rPr>
          <w:sz w:val="24"/>
        </w:rPr>
        <w:tab/>
      </w:r>
      <w:r>
        <w:rPr>
          <w:spacing w:val="-1"/>
          <w:sz w:val="24"/>
        </w:rPr>
        <w:t>School.</w:t>
      </w:r>
      <w:r>
        <w:rPr>
          <w:spacing w:val="-57"/>
          <w:sz w:val="24"/>
        </w:rPr>
        <w:t xml:space="preserve"> </w:t>
      </w:r>
      <w:r>
        <w:rPr>
          <w:sz w:val="24"/>
        </w:rPr>
        <w:t>Ahmedabad,</w:t>
      </w:r>
      <w:r>
        <w:rPr>
          <w:spacing w:val="59"/>
          <w:sz w:val="24"/>
        </w:rPr>
        <w:t xml:space="preserve"> </w:t>
      </w:r>
      <w:r>
        <w:rPr>
          <w:sz w:val="24"/>
        </w:rPr>
        <w:t>June, 2002.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</w:tabs>
        <w:spacing w:before="0" w:after="0" w:line="240" w:lineRule="auto"/>
        <w:ind w:left="1600" w:right="0" w:hanging="721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Emotional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 and</w:t>
      </w:r>
      <w:r>
        <w:rPr>
          <w:spacing w:val="-1"/>
          <w:sz w:val="24"/>
        </w:rPr>
        <w:t xml:space="preserve"> </w:t>
      </w:r>
      <w:r>
        <w:rPr>
          <w:sz w:val="24"/>
        </w:rPr>
        <w:t>Evoking</w:t>
      </w:r>
      <w:r>
        <w:rPr>
          <w:spacing w:val="-4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children,</w:t>
      </w:r>
    </w:p>
    <w:p>
      <w:pPr>
        <w:pStyle w:val="8"/>
      </w:pPr>
      <w:r>
        <w:rPr>
          <w:b/>
        </w:rPr>
        <w:t>School :</w:t>
      </w:r>
      <w:r>
        <w:t>Devaliya Primary School, Devaliya,</w:t>
      </w:r>
      <w:r>
        <w:rPr>
          <w:spacing w:val="1"/>
        </w:rPr>
        <w:t xml:space="preserve"> </w:t>
      </w:r>
      <w:r>
        <w:t>Dist. : Surendranagar 2003-</w:t>
      </w:r>
      <w:r>
        <w:rPr>
          <w:spacing w:val="1"/>
        </w:rPr>
        <w:t xml:space="preserve"> </w:t>
      </w:r>
      <w:r>
        <w:t>2005</w:t>
      </w:r>
      <w:r>
        <w:rPr>
          <w:spacing w:val="-57"/>
        </w:rPr>
        <w:t xml:space="preserve"> </w:t>
      </w:r>
      <w:r>
        <w:t>(Two</w:t>
      </w:r>
      <w:r>
        <w:rPr>
          <w:spacing w:val="3"/>
        </w:rPr>
        <w:t xml:space="preserve"> </w:t>
      </w:r>
      <w:r>
        <w:t>year twice</w:t>
      </w:r>
      <w:r>
        <w:rPr>
          <w:spacing w:val="-2"/>
        </w:rPr>
        <w:t xml:space="preserve"> </w:t>
      </w:r>
      <w:r>
        <w:t>in month)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  <w:tab w:val="left" w:pos="2403"/>
          <w:tab w:val="left" w:pos="3153"/>
          <w:tab w:val="left" w:pos="3568"/>
          <w:tab w:val="left" w:pos="4515"/>
          <w:tab w:val="left" w:pos="5077"/>
          <w:tab w:val="left" w:pos="6314"/>
          <w:tab w:val="left" w:pos="7211"/>
          <w:tab w:val="left" w:pos="8304"/>
          <w:tab w:val="left" w:pos="8881"/>
        </w:tabs>
        <w:spacing w:before="0" w:after="0" w:line="240" w:lineRule="auto"/>
        <w:ind w:left="1600" w:right="116" w:hanging="720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Role</w:t>
      </w:r>
      <w:r>
        <w:rPr>
          <w:sz w:val="24"/>
        </w:rPr>
        <w:tab/>
      </w:r>
      <w:r>
        <w:rPr>
          <w:sz w:val="24"/>
        </w:rPr>
        <w:t>of</w:t>
      </w:r>
      <w:r>
        <w:rPr>
          <w:sz w:val="24"/>
        </w:rPr>
        <w:tab/>
      </w:r>
      <w:r>
        <w:rPr>
          <w:sz w:val="24"/>
        </w:rPr>
        <w:t>identity</w:t>
      </w:r>
      <w:r>
        <w:rPr>
          <w:sz w:val="24"/>
        </w:rPr>
        <w:tab/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>Creativity,</w:t>
      </w:r>
      <w:r>
        <w:rPr>
          <w:sz w:val="24"/>
        </w:rPr>
        <w:tab/>
      </w:r>
      <w:r>
        <w:rPr>
          <w:b/>
          <w:sz w:val="24"/>
        </w:rPr>
        <w:t>School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Adwana</w:t>
      </w:r>
      <w:r>
        <w:rPr>
          <w:sz w:val="24"/>
        </w:rPr>
        <w:tab/>
      </w:r>
      <w:r>
        <w:rPr>
          <w:sz w:val="24"/>
        </w:rPr>
        <w:t>Pay</w:t>
      </w:r>
      <w:r>
        <w:rPr>
          <w:sz w:val="24"/>
        </w:rPr>
        <w:tab/>
      </w:r>
      <w:r>
        <w:rPr>
          <w:spacing w:val="-1"/>
          <w:sz w:val="24"/>
        </w:rPr>
        <w:t>Centre</w:t>
      </w:r>
      <w:r>
        <w:rPr>
          <w:spacing w:val="-57"/>
          <w:sz w:val="24"/>
        </w:rPr>
        <w:t xml:space="preserve"> </w:t>
      </w:r>
      <w:r>
        <w:rPr>
          <w:sz w:val="24"/>
        </w:rPr>
        <w:t>School,</w:t>
      </w:r>
      <w:r>
        <w:rPr>
          <w:spacing w:val="-1"/>
          <w:sz w:val="24"/>
        </w:rPr>
        <w:t xml:space="preserve"> </w:t>
      </w:r>
      <w:r>
        <w:rPr>
          <w:sz w:val="24"/>
        </w:rPr>
        <w:t>Adwana, June, 2005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</w:tabs>
        <w:spacing w:before="0" w:after="0" w:line="240" w:lineRule="auto"/>
        <w:ind w:left="1600" w:right="117" w:hanging="720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Classroom</w:t>
      </w:r>
      <w:r>
        <w:rPr>
          <w:spacing w:val="4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Creativity,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Devashish</w:t>
      </w:r>
      <w:r>
        <w:rPr>
          <w:spacing w:val="41"/>
          <w:sz w:val="24"/>
        </w:rPr>
        <w:t xml:space="preserve"> </w:t>
      </w:r>
      <w:r>
        <w:rPr>
          <w:sz w:val="24"/>
        </w:rPr>
        <w:t>Sankul,</w:t>
      </w:r>
      <w:r>
        <w:rPr>
          <w:spacing w:val="-57"/>
          <w:sz w:val="24"/>
        </w:rPr>
        <w:t xml:space="preserve"> </w:t>
      </w:r>
      <w:r>
        <w:rPr>
          <w:sz w:val="24"/>
        </w:rPr>
        <w:t>Ahmedabad,</w:t>
      </w:r>
      <w:r>
        <w:rPr>
          <w:spacing w:val="-1"/>
          <w:sz w:val="24"/>
        </w:rPr>
        <w:t xml:space="preserve"> </w:t>
      </w:r>
      <w:r>
        <w:rPr>
          <w:sz w:val="24"/>
        </w:rPr>
        <w:t>June, 2006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  <w:tab w:val="left" w:pos="2492"/>
          <w:tab w:val="left" w:pos="3904"/>
          <w:tab w:val="left" w:pos="5435"/>
          <w:tab w:val="left" w:pos="6085"/>
          <w:tab w:val="left" w:pos="7411"/>
          <w:tab w:val="left" w:pos="8397"/>
        </w:tabs>
        <w:spacing w:before="1" w:after="0" w:line="240" w:lineRule="auto"/>
        <w:ind w:left="1600" w:right="116" w:hanging="720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Classroom</w:t>
      </w:r>
      <w:r>
        <w:rPr>
          <w:sz w:val="24"/>
        </w:rPr>
        <w:tab/>
      </w:r>
      <w:r>
        <w:rPr>
          <w:sz w:val="24"/>
        </w:rPr>
        <w:t>management</w:t>
      </w:r>
      <w:r>
        <w:rPr>
          <w:sz w:val="24"/>
        </w:rPr>
        <w:tab/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>Creativity,</w:t>
      </w:r>
      <w:r>
        <w:rPr>
          <w:sz w:val="24"/>
        </w:rPr>
        <w:tab/>
      </w:r>
      <w:r>
        <w:rPr>
          <w:b/>
          <w:sz w:val="24"/>
        </w:rPr>
        <w:t>School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Shivashish</w:t>
      </w:r>
      <w:r>
        <w:rPr>
          <w:spacing w:val="-57"/>
          <w:sz w:val="24"/>
        </w:rPr>
        <w:t xml:space="preserve"> </w:t>
      </w:r>
      <w:r>
        <w:rPr>
          <w:sz w:val="24"/>
        </w:rPr>
        <w:t>Boarding</w:t>
      </w:r>
      <w:r>
        <w:rPr>
          <w:spacing w:val="-4"/>
          <w:sz w:val="24"/>
        </w:rPr>
        <w:t xml:space="preserve"> </w:t>
      </w:r>
      <w:r>
        <w:rPr>
          <w:sz w:val="24"/>
        </w:rPr>
        <w:t>School, Ahmedabad, June,  2006.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</w:tabs>
        <w:spacing w:before="0" w:after="0" w:line="240" w:lineRule="auto"/>
        <w:ind w:left="1600" w:right="114" w:hanging="720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Emotional</w:t>
      </w:r>
      <w:r>
        <w:rPr>
          <w:spacing w:val="4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Classroom</w:t>
      </w:r>
      <w:r>
        <w:rPr>
          <w:spacing w:val="4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V.</w:t>
      </w:r>
      <w:r>
        <w:rPr>
          <w:spacing w:val="39"/>
          <w:sz w:val="24"/>
        </w:rPr>
        <w:t xml:space="preserve"> </w:t>
      </w:r>
      <w:r>
        <w:rPr>
          <w:sz w:val="24"/>
        </w:rPr>
        <w:t>J.</w:t>
      </w:r>
      <w:r>
        <w:rPr>
          <w:spacing w:val="-57"/>
          <w:sz w:val="24"/>
        </w:rPr>
        <w:t xml:space="preserve"> </w:t>
      </w:r>
      <w:r>
        <w:rPr>
          <w:sz w:val="24"/>
        </w:rPr>
        <w:t>Madressa,</w:t>
      </w:r>
      <w:r>
        <w:rPr>
          <w:spacing w:val="-1"/>
          <w:sz w:val="24"/>
        </w:rPr>
        <w:t xml:space="preserve"> </w:t>
      </w:r>
      <w:r>
        <w:rPr>
          <w:sz w:val="24"/>
        </w:rPr>
        <w:t>Porbandar,</w:t>
      </w:r>
      <w:r>
        <w:rPr>
          <w:spacing w:val="1"/>
          <w:sz w:val="24"/>
        </w:rPr>
        <w:t xml:space="preserve"> </w:t>
      </w:r>
      <w:r>
        <w:rPr>
          <w:sz w:val="24"/>
        </w:rPr>
        <w:t>February, 2006</w:t>
      </w:r>
    </w:p>
    <w:p>
      <w:pPr>
        <w:pStyle w:val="8"/>
        <w:ind w:right="774"/>
      </w:pPr>
      <w:r>
        <w:rPr>
          <w:b/>
        </w:rPr>
        <w:t>Topic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t>Creativity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Role of</w:t>
      </w:r>
      <w:r>
        <w:rPr>
          <w:spacing w:val="-3"/>
        </w:rPr>
        <w:t xml:space="preserve"> </w:t>
      </w:r>
      <w:r>
        <w:t>identity,</w:t>
      </w:r>
      <w:r>
        <w:rPr>
          <w:spacing w:val="1"/>
        </w:rPr>
        <w:t xml:space="preserve"> </w:t>
      </w:r>
      <w:r>
        <w:rPr>
          <w:b/>
        </w:rPr>
        <w:t>School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t>Modasa</w:t>
      </w:r>
      <w:r>
        <w:rPr>
          <w:spacing w:val="-1"/>
        </w:rPr>
        <w:t xml:space="preserve"> </w:t>
      </w:r>
      <w:r>
        <w:t>Education</w:t>
      </w:r>
      <w:r>
        <w:rPr>
          <w:spacing w:val="25"/>
        </w:rPr>
        <w:t xml:space="preserve"> </w:t>
      </w:r>
      <w:r>
        <w:t>Society,</w:t>
      </w:r>
      <w:r>
        <w:rPr>
          <w:spacing w:val="-57"/>
        </w:rPr>
        <w:t xml:space="preserve"> </w:t>
      </w:r>
      <w:r>
        <w:t>Modasa,</w:t>
      </w:r>
      <w:r>
        <w:rPr>
          <w:spacing w:val="-1"/>
        </w:rPr>
        <w:t xml:space="preserve"> </w:t>
      </w:r>
      <w:r>
        <w:t>2006-2007.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  <w:tab w:val="left" w:pos="2410"/>
          <w:tab w:val="left" w:pos="3672"/>
          <w:tab w:val="left" w:pos="4243"/>
          <w:tab w:val="left" w:pos="5469"/>
          <w:tab w:val="left" w:pos="6886"/>
          <w:tab w:val="left" w:pos="7790"/>
          <w:tab w:val="left" w:pos="8750"/>
        </w:tabs>
        <w:spacing w:before="0" w:after="0" w:line="240" w:lineRule="auto"/>
        <w:ind w:left="1600" w:right="112" w:hanging="720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Creativity</w:t>
      </w:r>
      <w:r>
        <w:rPr>
          <w:sz w:val="24"/>
        </w:rPr>
        <w:tab/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>Emotional</w:t>
      </w:r>
      <w:r>
        <w:rPr>
          <w:sz w:val="24"/>
        </w:rPr>
        <w:tab/>
      </w:r>
      <w:r>
        <w:rPr>
          <w:sz w:val="24"/>
        </w:rPr>
        <w:t>Intelligence,</w:t>
      </w:r>
      <w:r>
        <w:rPr>
          <w:sz w:val="24"/>
        </w:rPr>
        <w:tab/>
      </w:r>
      <w:r>
        <w:rPr>
          <w:b/>
          <w:sz w:val="24"/>
        </w:rPr>
        <w:t>School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Kalrav</w:t>
      </w:r>
      <w:r>
        <w:rPr>
          <w:sz w:val="24"/>
        </w:rPr>
        <w:tab/>
      </w:r>
      <w:r>
        <w:rPr>
          <w:spacing w:val="-1"/>
          <w:sz w:val="24"/>
        </w:rPr>
        <w:t>Primary</w:t>
      </w:r>
      <w:r>
        <w:rPr>
          <w:spacing w:val="-57"/>
          <w:sz w:val="24"/>
        </w:rPr>
        <w:t xml:space="preserve"> </w:t>
      </w:r>
      <w:r>
        <w:rPr>
          <w:sz w:val="24"/>
        </w:rPr>
        <w:t>School, Modasa, July</w:t>
      </w:r>
      <w:r>
        <w:rPr>
          <w:spacing w:val="-8"/>
          <w:sz w:val="24"/>
        </w:rPr>
        <w:t xml:space="preserve"> </w:t>
      </w:r>
      <w:r>
        <w:rPr>
          <w:sz w:val="24"/>
        </w:rPr>
        <w:t>2006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</w:tabs>
        <w:spacing w:before="0" w:after="0" w:line="240" w:lineRule="auto"/>
        <w:ind w:left="1600" w:right="0" w:hanging="721"/>
        <w:jc w:val="left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116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Time</w:t>
      </w:r>
      <w:r>
        <w:rPr>
          <w:spacing w:val="11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17"/>
          <w:sz w:val="24"/>
        </w:rPr>
        <w:t xml:space="preserve"> </w:t>
      </w:r>
      <w:r>
        <w:rPr>
          <w:sz w:val="24"/>
        </w:rPr>
        <w:t>Creativity</w:t>
      </w:r>
      <w:r>
        <w:rPr>
          <w:spacing w:val="112"/>
          <w:sz w:val="24"/>
        </w:rPr>
        <w:t xml:space="preserve"> </w:t>
      </w:r>
      <w:r>
        <w:rPr>
          <w:sz w:val="24"/>
        </w:rPr>
        <w:t>and</w:t>
      </w:r>
      <w:r>
        <w:rPr>
          <w:spacing w:val="117"/>
          <w:sz w:val="24"/>
        </w:rPr>
        <w:t xml:space="preserve"> </w:t>
      </w:r>
      <w:r>
        <w:rPr>
          <w:sz w:val="24"/>
        </w:rPr>
        <w:t>Emotional   Intelligence,</w:t>
      </w:r>
      <w:r>
        <w:rPr>
          <w:spacing w:val="66"/>
          <w:sz w:val="24"/>
        </w:rPr>
        <w:t xml:space="preserve"> </w:t>
      </w:r>
      <w:r>
        <w:rPr>
          <w:b/>
          <w:sz w:val="24"/>
        </w:rPr>
        <w:t>School</w:t>
      </w:r>
    </w:p>
    <w:p>
      <w:pPr>
        <w:pStyle w:val="8"/>
      </w:pPr>
      <w:r>
        <w:rPr>
          <w:b/>
        </w:rPr>
        <w:t>:</w:t>
      </w:r>
      <w:r>
        <w:t>Bhagwati International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School,</w:t>
      </w:r>
      <w:r>
        <w:rPr>
          <w:spacing w:val="-1"/>
        </w:rPr>
        <w:t xml:space="preserve"> </w:t>
      </w:r>
      <w:r>
        <w:t>Patan,</w:t>
      </w:r>
      <w:r>
        <w:rPr>
          <w:spacing w:val="-2"/>
        </w:rPr>
        <w:t xml:space="preserve"> </w:t>
      </w:r>
      <w:r>
        <w:t>2006-2007*</w:t>
      </w:r>
    </w:p>
    <w:p>
      <w:pPr>
        <w:pStyle w:val="11"/>
        <w:numPr>
          <w:ilvl w:val="1"/>
          <w:numId w:val="1"/>
        </w:numPr>
        <w:tabs>
          <w:tab w:val="left" w:pos="1600"/>
          <w:tab w:val="left" w:pos="1601"/>
        </w:tabs>
        <w:spacing w:before="0" w:after="0" w:line="240" w:lineRule="auto"/>
        <w:ind w:left="1600" w:right="0" w:hanging="721"/>
        <w:jc w:val="left"/>
        <w:rPr>
          <w:sz w:val="24"/>
        </w:rPr>
      </w:pPr>
      <w:r>
        <w:rPr>
          <w:b/>
          <w:sz w:val="24"/>
        </w:rPr>
        <w:t>Topic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 xml:space="preserve">Classroom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management  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and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Creativity,  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 xml:space="preserve">School  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 xml:space="preserve">Saifiyah  </w:t>
      </w:r>
      <w:r>
        <w:rPr>
          <w:spacing w:val="12"/>
          <w:sz w:val="24"/>
        </w:rPr>
        <w:t xml:space="preserve"> </w:t>
      </w:r>
      <w:r>
        <w:rPr>
          <w:sz w:val="24"/>
        </w:rPr>
        <w:t>School,</w:t>
      </w:r>
    </w:p>
    <w:p>
      <w:pPr>
        <w:pStyle w:val="8"/>
        <w:spacing w:before="1"/>
      </w:pPr>
      <w:r>
        <w:t>Galiakot,</w:t>
      </w:r>
      <w:r>
        <w:rPr>
          <w:spacing w:val="-2"/>
        </w:rPr>
        <w:t xml:space="preserve"> </w:t>
      </w:r>
      <w:r>
        <w:t>2006-2007*</w:t>
      </w:r>
    </w:p>
    <w:p>
      <w:pPr>
        <w:tabs>
          <w:tab w:val="left" w:pos="6294"/>
        </w:tabs>
        <w:spacing w:before="0"/>
        <w:ind w:left="1600" w:right="0" w:firstLine="0"/>
        <w:jc w:val="left"/>
        <w:rPr>
          <w:b/>
          <w:sz w:val="24"/>
        </w:rPr>
      </w:pPr>
      <w:r>
        <w:rPr>
          <w:b/>
          <w:sz w:val="24"/>
        </w:rPr>
        <w:t>(Workshops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taken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Gujarati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Hindi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z w:val="24"/>
        </w:rPr>
        <w:tab/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English</w:t>
      </w:r>
    </w:p>
    <w:p>
      <w:pPr>
        <w:pStyle w:val="8"/>
        <w:spacing w:before="1"/>
        <w:ind w:left="0"/>
        <w:rPr>
          <w:b/>
          <w:sz w:val="23"/>
        </w:rPr>
      </w:pPr>
    </w:p>
    <w:p>
      <w:pPr>
        <w:pStyle w:val="3"/>
        <w:rPr>
          <w:u w:val="none"/>
        </w:rPr>
      </w:pPr>
      <w:r>
        <w:rPr>
          <w:u w:val="single"/>
        </w:rPr>
        <w:t>ARTICLE</w:t>
      </w:r>
      <w:r>
        <w:rPr>
          <w:spacing w:val="81"/>
          <w:u w:val="single"/>
        </w:rPr>
        <w:t xml:space="preserve"> </w:t>
      </w:r>
      <w:r>
        <w:rPr>
          <w:u w:val="single"/>
        </w:rPr>
        <w:t>PUBLISHED</w:t>
      </w:r>
      <w:r>
        <w:rPr>
          <w:spacing w:val="89"/>
          <w:u w:val="none"/>
        </w:rPr>
        <w:t xml:space="preserve"> </w:t>
      </w:r>
      <w:r>
        <w:rPr>
          <w:u w:val="none"/>
        </w:rPr>
        <w:t>:</w:t>
      </w:r>
    </w:p>
    <w:p>
      <w:pPr>
        <w:pStyle w:val="8"/>
        <w:tabs>
          <w:tab w:val="left" w:pos="1600"/>
        </w:tabs>
        <w:spacing w:before="147"/>
        <w:ind w:right="1716" w:hanging="720"/>
      </w:pPr>
      <w:r>
        <w:t>-</w:t>
      </w:r>
      <w:r>
        <w:tab/>
      </w:r>
      <w:r>
        <w:t>Gujarati</w:t>
      </w:r>
      <w:r>
        <w:rPr>
          <w:spacing w:val="-2"/>
        </w:rPr>
        <w:t xml:space="preserve"> </w:t>
      </w:r>
      <w:r>
        <w:t>Poem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Divya</w:t>
      </w:r>
      <w:r>
        <w:rPr>
          <w:spacing w:val="2"/>
        </w:rPr>
        <w:t xml:space="preserve"> </w:t>
      </w:r>
      <w:r>
        <w:t>Bhaskar,</w:t>
      </w:r>
      <w:r>
        <w:rPr>
          <w:spacing w:val="-1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paper,</w:t>
      </w:r>
      <w:r>
        <w:rPr>
          <w:spacing w:val="-2"/>
        </w:rPr>
        <w:t xml:space="preserve"> </w:t>
      </w:r>
      <w:r>
        <w:t>Ahmedabad,</w:t>
      </w:r>
      <w:r>
        <w:rPr>
          <w:spacing w:val="-57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Oct.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2003.</w:t>
      </w:r>
    </w:p>
    <w:p>
      <w:pPr>
        <w:tabs>
          <w:tab w:val="left" w:pos="1600"/>
        </w:tabs>
        <w:spacing w:before="0"/>
        <w:ind w:left="1600" w:right="1527" w:hanging="720"/>
        <w:jc w:val="left"/>
        <w:rPr>
          <w:sz w:val="24"/>
        </w:rPr>
      </w:pPr>
      <w:r>
        <w:rPr>
          <w:i/>
          <w:sz w:val="24"/>
        </w:rPr>
        <w:t>-</w:t>
      </w:r>
      <w:r>
        <w:rPr>
          <w:i/>
          <w:sz w:val="24"/>
        </w:rPr>
        <w:tab/>
      </w:r>
      <w:r>
        <w:rPr>
          <w:i/>
          <w:sz w:val="24"/>
        </w:rPr>
        <w:t>Balako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Sarjnatmakta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vikas</w:t>
      </w:r>
      <w:r>
        <w:rPr>
          <w:i/>
          <w:spacing w:val="57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Classroom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  <w:r>
        <w:rPr>
          <w:spacing w:val="-2"/>
          <w:sz w:val="24"/>
        </w:rPr>
        <w:t xml:space="preserve"> </w:t>
      </w:r>
      <w:r>
        <w:rPr>
          <w:sz w:val="24"/>
        </w:rPr>
        <w:t>(Gujarati</w:t>
      </w:r>
      <w:r>
        <w:rPr>
          <w:spacing w:val="-57"/>
          <w:sz w:val="24"/>
        </w:rPr>
        <w:t xml:space="preserve"> </w:t>
      </w:r>
      <w:r>
        <w:rPr>
          <w:sz w:val="24"/>
        </w:rPr>
        <w:t>Magazine), January</w:t>
      </w:r>
      <w:r>
        <w:rPr>
          <w:spacing w:val="-5"/>
          <w:sz w:val="24"/>
        </w:rPr>
        <w:t xml:space="preserve"> </w:t>
      </w:r>
      <w:r>
        <w:rPr>
          <w:sz w:val="24"/>
        </w:rPr>
        <w:t>, 2004.</w:t>
      </w:r>
    </w:p>
    <w:p>
      <w:pPr>
        <w:pStyle w:val="8"/>
        <w:tabs>
          <w:tab w:val="left" w:pos="1600"/>
        </w:tabs>
        <w:ind w:right="1510" w:hanging="720"/>
      </w:pPr>
      <w:r>
        <w:t>-</w:t>
      </w:r>
      <w:r>
        <w:tab/>
      </w:r>
      <w:r>
        <w:t>Poem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Voices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within,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Ekalvya Education</w:t>
      </w:r>
      <w:r>
        <w:rPr>
          <w:spacing w:val="-57"/>
        </w:rPr>
        <w:t xml:space="preserve"> </w:t>
      </w:r>
      <w:r>
        <w:t>Foundation,</w:t>
      </w:r>
      <w:r>
        <w:rPr>
          <w:spacing w:val="-1"/>
        </w:rPr>
        <w:t xml:space="preserve"> </w:t>
      </w:r>
      <w:r>
        <w:t>2004.</w:t>
      </w:r>
    </w:p>
    <w:p>
      <w:pPr>
        <w:tabs>
          <w:tab w:val="left" w:pos="1600"/>
        </w:tabs>
        <w:spacing w:before="0"/>
        <w:ind w:left="1600" w:right="1491" w:hanging="720"/>
        <w:jc w:val="left"/>
        <w:rPr>
          <w:sz w:val="24"/>
        </w:rPr>
      </w:pPr>
      <w:r>
        <w:rPr>
          <w:i/>
          <w:sz w:val="24"/>
        </w:rPr>
        <w:t>-</w:t>
      </w:r>
      <w:r>
        <w:rPr>
          <w:i/>
          <w:sz w:val="24"/>
        </w:rPr>
        <w:tab/>
      </w:r>
      <w:r>
        <w:rPr>
          <w:i/>
          <w:sz w:val="24"/>
        </w:rPr>
        <w:t>Emotional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Intelligence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Classroom</w:t>
      </w:r>
      <w:r>
        <w:rPr>
          <w:spacing w:val="-2"/>
          <w:sz w:val="24"/>
        </w:rPr>
        <w:t xml:space="preserve"> </w:t>
      </w:r>
      <w:r>
        <w:rPr>
          <w:sz w:val="24"/>
        </w:rPr>
        <w:t>Technique</w:t>
      </w:r>
      <w:r>
        <w:rPr>
          <w:spacing w:val="-3"/>
          <w:sz w:val="24"/>
        </w:rPr>
        <w:t xml:space="preserve"> </w:t>
      </w:r>
      <w:r>
        <w:rPr>
          <w:sz w:val="24"/>
        </w:rPr>
        <w:t>(Gujarati</w:t>
      </w:r>
      <w:r>
        <w:rPr>
          <w:spacing w:val="-2"/>
          <w:sz w:val="24"/>
        </w:rPr>
        <w:t xml:space="preserve"> </w:t>
      </w:r>
      <w:r>
        <w:rPr>
          <w:sz w:val="24"/>
        </w:rPr>
        <w:t>Magazine),</w:t>
      </w:r>
      <w:r>
        <w:rPr>
          <w:spacing w:val="-57"/>
          <w:sz w:val="24"/>
        </w:rPr>
        <w:t xml:space="preserve"> </w:t>
      </w:r>
      <w:r>
        <w:rPr>
          <w:sz w:val="24"/>
        </w:rPr>
        <w:t>August,</w:t>
      </w:r>
      <w:r>
        <w:rPr>
          <w:spacing w:val="-1"/>
          <w:sz w:val="24"/>
        </w:rPr>
        <w:t xml:space="preserve"> </w:t>
      </w:r>
      <w:r>
        <w:rPr>
          <w:sz w:val="24"/>
        </w:rPr>
        <w:t>2005.</w:t>
      </w:r>
    </w:p>
    <w:p>
      <w:pPr>
        <w:pStyle w:val="11"/>
        <w:numPr>
          <w:ilvl w:val="0"/>
          <w:numId w:val="2"/>
        </w:numPr>
        <w:tabs>
          <w:tab w:val="left" w:pos="1600"/>
          <w:tab w:val="left" w:pos="1601"/>
        </w:tabs>
        <w:spacing w:before="1" w:after="0" w:line="240" w:lineRule="auto"/>
        <w:ind w:left="1600" w:right="0" w:hanging="721"/>
        <w:jc w:val="left"/>
        <w:rPr>
          <w:sz w:val="24"/>
        </w:rPr>
      </w:pPr>
      <w:r>
        <w:rPr>
          <w:sz w:val="24"/>
        </w:rPr>
        <w:t>Poem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1"/>
          <w:sz w:val="24"/>
        </w:rPr>
        <w:t xml:space="preserve"> </w:t>
      </w:r>
      <w:r>
        <w:rPr>
          <w:sz w:val="24"/>
        </w:rPr>
        <w:t>Magazine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Ekalvya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Foundation, 2005-2006</w:t>
      </w:r>
    </w:p>
    <w:p>
      <w:pPr>
        <w:pStyle w:val="11"/>
        <w:numPr>
          <w:ilvl w:val="0"/>
          <w:numId w:val="2"/>
        </w:numPr>
        <w:tabs>
          <w:tab w:val="left" w:pos="1600"/>
          <w:tab w:val="left" w:pos="1601"/>
        </w:tabs>
        <w:spacing w:before="0" w:after="0" w:line="240" w:lineRule="auto"/>
        <w:ind w:left="1600" w:right="0" w:hanging="721"/>
        <w:jc w:val="left"/>
        <w:rPr>
          <w:sz w:val="24"/>
        </w:rPr>
      </w:pPr>
      <w:r>
        <w:rPr>
          <w:sz w:val="24"/>
        </w:rPr>
        <w:t>Poem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1"/>
          <w:sz w:val="24"/>
        </w:rPr>
        <w:t xml:space="preserve"> </w:t>
      </w:r>
      <w:r>
        <w:rPr>
          <w:sz w:val="24"/>
        </w:rPr>
        <w:t>Magazine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Ekalvya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Foundation, 2006-2007.</w:t>
      </w:r>
    </w:p>
    <w:p>
      <w:pPr>
        <w:pStyle w:val="2"/>
        <w:spacing w:before="230"/>
        <w:ind w:left="880"/>
        <w:rPr>
          <w:rFonts w:ascii="Arial"/>
        </w:rPr>
      </w:pPr>
      <w:r>
        <w:rPr>
          <w:rFonts w:ascii="Arial"/>
          <w:u w:val="thick"/>
        </w:rPr>
        <w:t>REFERENCES</w:t>
      </w:r>
      <w:r>
        <w:rPr>
          <w:rFonts w:ascii="Arial"/>
        </w:rPr>
        <w:t xml:space="preserve"> :</w:t>
      </w:r>
    </w:p>
    <w:p>
      <w:pPr>
        <w:pStyle w:val="5"/>
        <w:numPr>
          <w:ilvl w:val="0"/>
          <w:numId w:val="3"/>
        </w:numPr>
        <w:tabs>
          <w:tab w:val="left" w:pos="1643"/>
          <w:tab w:val="left" w:pos="1644"/>
          <w:tab w:val="left" w:pos="5201"/>
          <w:tab w:val="left" w:pos="5921"/>
        </w:tabs>
        <w:spacing w:before="93" w:after="0" w:line="276" w:lineRule="exact"/>
        <w:ind w:left="1643" w:right="0" w:hanging="764"/>
        <w:jc w:val="left"/>
      </w:pPr>
      <w:r>
        <w:t>Mr.</w:t>
      </w:r>
      <w:r>
        <w:rPr>
          <w:spacing w:val="-1"/>
        </w:rPr>
        <w:t xml:space="preserve"> </w:t>
      </w:r>
      <w:r>
        <w:t>Zahid</w:t>
      </w:r>
      <w:r>
        <w:rPr>
          <w:spacing w:val="-1"/>
        </w:rPr>
        <w:t xml:space="preserve"> </w:t>
      </w:r>
      <w:r>
        <w:t>Khan</w:t>
      </w:r>
      <w:r>
        <w:rPr>
          <w:spacing w:val="-4"/>
        </w:rPr>
        <w:t xml:space="preserve"> </w:t>
      </w:r>
      <w:r>
        <w:t>Pathan</w:t>
      </w:r>
      <w:r>
        <w:tab/>
      </w: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t>Dr.</w:t>
      </w:r>
      <w:r>
        <w:rPr>
          <w:spacing w:val="-1"/>
        </w:rPr>
        <w:t xml:space="preserve"> </w:t>
      </w:r>
      <w:r>
        <w:t>Megha Bhatt</w:t>
      </w:r>
    </w:p>
    <w:p>
      <w:pPr>
        <w:pStyle w:val="8"/>
        <w:tabs>
          <w:tab w:val="left" w:pos="5921"/>
        </w:tabs>
        <w:spacing w:line="275" w:lineRule="exact"/>
      </w:pPr>
      <w:r>
        <w:t>President</w:t>
      </w:r>
      <w:r>
        <w:tab/>
      </w:r>
      <w:r>
        <w:t>Professor</w:t>
      </w:r>
    </w:p>
    <w:p>
      <w:pPr>
        <w:pStyle w:val="8"/>
        <w:tabs>
          <w:tab w:val="left" w:pos="5921"/>
        </w:tabs>
      </w:pPr>
      <w:r>
        <w:t>Ankur</w:t>
      </w:r>
      <w:r>
        <w:rPr>
          <w:spacing w:val="-3"/>
        </w:rPr>
        <w:t xml:space="preserve"> </w:t>
      </w:r>
      <w:r>
        <w:t>School, Paldi</w:t>
      </w:r>
      <w:r>
        <w:tab/>
      </w:r>
      <w:r>
        <w:t>J.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Commerece</w:t>
      </w:r>
    </w:p>
    <w:p>
      <w:pPr>
        <w:pStyle w:val="8"/>
        <w:tabs>
          <w:tab w:val="left" w:pos="5921"/>
        </w:tabs>
      </w:pPr>
      <w:r>
        <w:t>Ahmedabad.</w:t>
      </w:r>
      <w:r>
        <w:tab/>
      </w:r>
      <w:r>
        <w:t>Ahmedabad.</w:t>
      </w:r>
    </w:p>
    <w:p>
      <w:pPr>
        <w:pStyle w:val="8"/>
        <w:tabs>
          <w:tab w:val="left" w:pos="5921"/>
        </w:tabs>
      </w:pPr>
      <w:r>
        <w:t>(M)</w:t>
      </w:r>
      <w:r>
        <w:rPr>
          <w:spacing w:val="-2"/>
        </w:rPr>
        <w:t xml:space="preserve"> </w:t>
      </w:r>
      <w:r>
        <w:t>9825555155,</w:t>
      </w:r>
      <w:r>
        <w:rPr>
          <w:spacing w:val="61"/>
        </w:rPr>
        <w:t xml:space="preserve"> </w:t>
      </w:r>
      <w:r>
        <w:t>9714555555</w:t>
      </w:r>
      <w:r>
        <w:tab/>
      </w:r>
      <w:r>
        <w:t>(M)</w:t>
      </w:r>
      <w:r>
        <w:rPr>
          <w:spacing w:val="-2"/>
        </w:rPr>
        <w:t xml:space="preserve"> </w:t>
      </w:r>
      <w:r>
        <w:t>: 9427612775</w:t>
      </w:r>
    </w:p>
    <w:sectPr>
      <w:pgSz w:w="12240" w:h="15840"/>
      <w:pgMar w:top="100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1600" w:hanging="72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0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1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2" w:hanging="7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80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0" w:hanging="7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3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6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6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3" w:hanging="72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643" w:hanging="764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40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0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0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0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0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0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0" w:hanging="7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EC5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16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80"/>
      <w:outlineLvl w:val="2"/>
    </w:pPr>
    <w:rPr>
      <w:rFonts w:ascii="Georgia" w:hAnsi="Georgia" w:eastAsia="Georgia" w:cs="Georgia"/>
      <w:b/>
      <w:bCs/>
      <w:i/>
      <w:iCs/>
      <w:sz w:val="30"/>
      <w:szCs w:val="30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" w:line="322" w:lineRule="exact"/>
      <w:ind w:left="880" w:hanging="361"/>
      <w:outlineLvl w:val="3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880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6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143"/>
      <w:ind w:left="2849" w:right="2807"/>
      <w:jc w:val="center"/>
    </w:pPr>
    <w:rPr>
      <w:rFonts w:ascii="Georgia" w:hAnsi="Georgia" w:eastAsia="Georgia" w:cs="Georgia"/>
      <w:b/>
      <w:bCs/>
      <w:i/>
      <w:iCs/>
      <w:sz w:val="52"/>
      <w:szCs w:val="52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600" w:hanging="7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2023-05-10T12:45:00Z</dcterms:created>
  <dc:creator>shaik</dc:creator>
  <cp:lastModifiedBy>Sohail Shaikh</cp:lastModifiedBy>
  <dcterms:modified xsi:type="dcterms:W3CDTF">2023-05-10T12:50:17Z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2023-05-10T00:00:00Z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0E2DA0B0106A41E59A369A7F864993F6</vt:lpwstr>
  </property>
</Properties>
</file>